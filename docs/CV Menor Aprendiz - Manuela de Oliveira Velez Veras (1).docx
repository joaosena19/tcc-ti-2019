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87" w:rightFromText="187" w:tblpXSpec="center" w:tblpYSpec="top"/>
        <w:tblOverlap w:val="never"/>
        <w:tblW w:w="5172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606"/>
      </w:tblGrid>
      <w:tr w:rsidR="008B4DB2" w:rsidTr="00782773">
        <w:trPr>
          <w:jc w:val="center"/>
        </w:trPr>
        <w:tc>
          <w:tcPr>
            <w:tcW w:w="9606" w:type="dxa"/>
          </w:tcPr>
          <w:p w:rsidR="008B4DB2" w:rsidRDefault="008B4DB2" w:rsidP="00782773">
            <w:pPr>
              <w:pStyle w:val="PrimeiraPginadoCabealho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alias w:val="Nome do Currículo"/>
        <w:tag w:val="Nome do Currículo"/>
        <w:id w:val="703981219"/>
        <w:placeholder>
          <w:docPart w:val="91699686E0F846268E667A24949A31AE"/>
        </w:placeholder>
        <w:docPartList>
          <w:docPartGallery w:val="Quick Parts"/>
          <w:docPartCategory w:val=" Currículo"/>
        </w:docPartList>
      </w:sdtPr>
      <w:sdtEndPr>
        <w:rPr>
          <w:sz w:val="10"/>
          <w:szCs w:val="10"/>
        </w:rPr>
      </w:sdtEndPr>
      <w:sdtContent>
        <w:p w:rsidR="008B4DB2" w:rsidRPr="00F26982" w:rsidRDefault="008B4DB2">
          <w:pPr>
            <w:pStyle w:val="SemEspaamento"/>
            <w:rPr>
              <w:sz w:val="10"/>
              <w:szCs w:val="10"/>
            </w:rPr>
          </w:pPr>
        </w:p>
        <w:tbl>
          <w:tblPr>
            <w:tblStyle w:val="Tabelacomgrade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50"/>
            <w:gridCol w:w="9089"/>
          </w:tblGrid>
          <w:tr w:rsidR="008B4DB2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8B4DB2" w:rsidRDefault="008B4DB2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8B4DB2" w:rsidRDefault="00C10CB9">
                <w:pPr>
                  <w:pStyle w:val="NomePessoal"/>
                </w:pPr>
                <w:r>
                  <w:rPr>
                    <w:color w:val="9FB8CD" w:themeColor="accent2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24DDBE7ECD4C42308B6CD155BBD38E4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5577FE">
                      <w:t>Manuela de Oliveira Velez Veras</w:t>
                    </w:r>
                  </w:sdtContent>
                </w:sdt>
              </w:p>
              <w:p w:rsidR="005577FE" w:rsidRDefault="005133A7">
                <w:pPr>
                  <w:pStyle w:val="TextodoEndereo"/>
                </w:pPr>
                <w:r>
                  <w:t>R.</w:t>
                </w:r>
                <w:r w:rsidR="005577FE">
                  <w:t xml:space="preserve"> Nelson Pereira Bueno, 325 – Apto. 24, Bl. 3 –Vila São Francisco</w:t>
                </w:r>
              </w:p>
              <w:p w:rsidR="008B4DB2" w:rsidRDefault="005577FE">
                <w:pPr>
                  <w:pStyle w:val="TextodoEndereo"/>
                </w:pPr>
                <w:r>
                  <w:t>CEP: 13184-235 - Hortolândia – São Paulo</w:t>
                </w:r>
              </w:p>
              <w:p w:rsidR="008B4DB2" w:rsidRDefault="00C10CB9">
                <w:pPr>
                  <w:pStyle w:val="TextodoEndereo"/>
                </w:pPr>
                <w:r>
                  <w:t xml:space="preserve">Telefone: </w:t>
                </w:r>
                <w:bookmarkStart w:id="0" w:name="_GoBack"/>
                <w:r w:rsidR="00EC034A">
                  <w:t>19 98905 5210</w:t>
                </w:r>
                <w:bookmarkEnd w:id="0"/>
              </w:p>
              <w:p w:rsidR="008B4DB2" w:rsidRPr="005577FE" w:rsidRDefault="00C10CB9" w:rsidP="005577FE">
                <w:pPr>
                  <w:pStyle w:val="TextodoEndereo"/>
                </w:pPr>
                <w:r>
                  <w:t xml:space="preserve">Email: </w:t>
                </w:r>
                <w:r w:rsidR="00807D25">
                  <w:t>Manuela.ovelez@gmail.com</w:t>
                </w:r>
              </w:p>
            </w:tc>
          </w:tr>
        </w:tbl>
        <w:p w:rsidR="008B4DB2" w:rsidRPr="00F26982" w:rsidRDefault="00EC034A">
          <w:pPr>
            <w:pStyle w:val="SemEspaamento"/>
            <w:rPr>
              <w:sz w:val="10"/>
              <w:szCs w:val="10"/>
            </w:rPr>
          </w:pPr>
        </w:p>
      </w:sdtContent>
    </w:sdt>
    <w:tbl>
      <w:tblPr>
        <w:tblStyle w:val="Tabelacomgrade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8B4DB2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8B4DB2" w:rsidRDefault="008B4DB2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8B4DB2" w:rsidRDefault="00C10CB9">
            <w:pPr>
              <w:pStyle w:val="Seo"/>
            </w:pPr>
            <w:r>
              <w:t>Objetivos</w:t>
            </w:r>
          </w:p>
          <w:p w:rsidR="008B4DB2" w:rsidRDefault="005577FE" w:rsidP="0008438D">
            <w:pPr>
              <w:pStyle w:val="Subseo"/>
            </w:pPr>
            <w:r w:rsidRPr="0093470A">
              <w:t>Atuar na área de Tecno</w:t>
            </w:r>
            <w:r w:rsidR="0008438D">
              <w:t>logia</w:t>
            </w:r>
            <w:r w:rsidR="00807D25">
              <w:t>.</w:t>
            </w:r>
          </w:p>
          <w:p w:rsidR="0008438D" w:rsidRPr="0093470A" w:rsidRDefault="0008438D" w:rsidP="0008438D">
            <w:pPr>
              <w:pStyle w:val="Subseo"/>
            </w:pPr>
          </w:p>
          <w:p w:rsidR="008B4DB2" w:rsidRDefault="00C10CB9">
            <w:pPr>
              <w:pStyle w:val="Seo"/>
            </w:pPr>
            <w:r>
              <w:t>Formação</w:t>
            </w:r>
          </w:p>
          <w:p w:rsidR="008B4DB2" w:rsidRPr="0008438D" w:rsidRDefault="005133A7" w:rsidP="0008438D">
            <w:pPr>
              <w:pStyle w:val="Subseo"/>
              <w:rPr>
                <w:rStyle w:val="CardeDatadaSubseo"/>
                <w:b/>
                <w:bCs/>
              </w:rPr>
            </w:pPr>
            <w:r w:rsidRPr="0008438D">
              <w:t xml:space="preserve">Fundamental II </w:t>
            </w:r>
            <w:r w:rsidR="00877B64" w:rsidRPr="0008438D">
              <w:rPr>
                <w:rStyle w:val="CardeDatadaSubseo"/>
                <w:b/>
                <w:bCs/>
              </w:rPr>
              <w:t xml:space="preserve">– Colégio Adventista </w:t>
            </w:r>
            <w:r w:rsidR="003B7491" w:rsidRPr="0008438D">
              <w:rPr>
                <w:rStyle w:val="CardeDatadaSubseo"/>
                <w:b/>
                <w:bCs/>
              </w:rPr>
              <w:t>de Vila Nova Cachoeirinha (2016)</w:t>
            </w:r>
          </w:p>
          <w:p w:rsidR="003B7491" w:rsidRPr="0008438D" w:rsidRDefault="003B7491" w:rsidP="0008438D">
            <w:pPr>
              <w:pStyle w:val="Subseo"/>
              <w:rPr>
                <w:rStyle w:val="CardeDatadaSubseo"/>
                <w:b/>
                <w:bCs/>
              </w:rPr>
            </w:pPr>
            <w:r w:rsidRPr="0008438D">
              <w:rPr>
                <w:rStyle w:val="CardeDatadaSubseo"/>
                <w:b/>
                <w:bCs/>
              </w:rPr>
              <w:t xml:space="preserve">Cursando: </w:t>
            </w:r>
            <w:hyperlink r:id="rId8" w:history="1">
              <w:r w:rsidR="00807D25" w:rsidRPr="0008438D">
                <w:rPr>
                  <w:rStyle w:val="Hyperlink"/>
                  <w:color w:val="727CA3" w:themeColor="accent1"/>
                  <w:u w:val="none"/>
                </w:rPr>
                <w:t>3</w:t>
              </w:r>
              <w:r w:rsidR="009D0925" w:rsidRPr="0008438D">
                <w:rPr>
                  <w:rStyle w:val="Hyperlink"/>
                  <w:color w:val="727CA3" w:themeColor="accent1"/>
                  <w:u w:val="none"/>
                </w:rPr>
                <w:t>º</w:t>
              </w:r>
            </w:hyperlink>
            <w:r w:rsidR="009D0925" w:rsidRPr="0008438D">
              <w:t xml:space="preserve"> Ensino Médio em TI</w:t>
            </w:r>
            <w:r w:rsidR="00807D25" w:rsidRPr="0008438D">
              <w:t xml:space="preserve"> (conclusão novembro 2019)</w:t>
            </w:r>
          </w:p>
          <w:p w:rsidR="005301ED" w:rsidRPr="005301ED" w:rsidRDefault="005301ED" w:rsidP="005301ED">
            <w:pPr>
              <w:pStyle w:val="Subseo"/>
              <w:ind w:left="720"/>
              <w:rPr>
                <w:sz w:val="8"/>
                <w:szCs w:val="8"/>
              </w:rPr>
            </w:pPr>
          </w:p>
          <w:p w:rsidR="00877B64" w:rsidRDefault="00877B64" w:rsidP="00877B64">
            <w:pPr>
              <w:pStyle w:val="Seo"/>
            </w:pPr>
            <w:r>
              <w:t>Curso</w:t>
            </w:r>
            <w:r w:rsidR="009D0925">
              <w:t>s</w:t>
            </w:r>
          </w:p>
          <w:p w:rsidR="005301ED" w:rsidRPr="0008438D" w:rsidRDefault="005301ED" w:rsidP="0008438D">
            <w:pPr>
              <w:pStyle w:val="Subseo"/>
            </w:pPr>
            <w:r w:rsidRPr="0008438D">
              <w:rPr>
                <w:rStyle w:val="CardeDatadaSubseo"/>
                <w:b/>
                <w:bCs/>
              </w:rPr>
              <w:t>SAGA, Unidade Lapa/SP (2016-2017)</w:t>
            </w:r>
          </w:p>
          <w:p w:rsidR="005301ED" w:rsidRPr="00EA50FB" w:rsidRDefault="00877B64" w:rsidP="0008438D">
            <w:pPr>
              <w:pStyle w:val="Subseo"/>
              <w:rPr>
                <w:rStyle w:val="CardeDatadaSubseo"/>
              </w:rPr>
            </w:pPr>
            <w:r w:rsidRPr="00EA50FB">
              <w:t>ICG – Introdução à Computação Gráfica</w:t>
            </w:r>
          </w:p>
          <w:p w:rsidR="005301ED" w:rsidRPr="00EA50FB" w:rsidRDefault="005301ED" w:rsidP="0008438D">
            <w:pPr>
              <w:pStyle w:val="Subseo"/>
            </w:pPr>
            <w:r w:rsidRPr="00EA50FB">
              <w:t>Adobe Illustrator (vetorização e criação de logotipos);</w:t>
            </w:r>
          </w:p>
          <w:p w:rsidR="005301ED" w:rsidRPr="00EA50FB" w:rsidRDefault="005301ED" w:rsidP="0008438D">
            <w:pPr>
              <w:pStyle w:val="Subseo"/>
            </w:pPr>
            <w:r w:rsidRPr="00EA50FB">
              <w:t>Adobe Photoshop (tratamento de imagem, pintura e desenho digital);</w:t>
            </w:r>
          </w:p>
          <w:p w:rsidR="005301ED" w:rsidRPr="00EA50FB" w:rsidRDefault="005301ED" w:rsidP="0008438D">
            <w:pPr>
              <w:pStyle w:val="Subseo"/>
            </w:pPr>
            <w:r w:rsidRPr="00EA50FB">
              <w:t>Autodesk Maya – básico (criação de objetos e cenários);</w:t>
            </w:r>
          </w:p>
          <w:p w:rsidR="005301ED" w:rsidRPr="00EA50FB" w:rsidRDefault="005301ED" w:rsidP="0008438D">
            <w:pPr>
              <w:pStyle w:val="Subseo"/>
            </w:pPr>
            <w:r w:rsidRPr="00EA50FB">
              <w:t>Autodesk Maya Mod</w:t>
            </w:r>
            <w:r w:rsidR="005133A7" w:rsidRPr="00EA50FB">
              <w:t>elagem de Personagem (criação/</w:t>
            </w:r>
            <w:r w:rsidRPr="00EA50FB">
              <w:t>modelagem de personagem 3D);</w:t>
            </w:r>
          </w:p>
          <w:p w:rsidR="005301ED" w:rsidRPr="00EA50FB" w:rsidRDefault="005301ED" w:rsidP="0008438D">
            <w:pPr>
              <w:pStyle w:val="Subseo"/>
            </w:pPr>
            <w:r w:rsidRPr="00EA50FB">
              <w:t>Autodesk Maya Render (Apresentação e Animação de um Projeto 3D);</w:t>
            </w:r>
          </w:p>
          <w:p w:rsidR="005301ED" w:rsidRPr="00EA50FB" w:rsidRDefault="005301ED" w:rsidP="0008438D">
            <w:pPr>
              <w:pStyle w:val="Subseo"/>
            </w:pPr>
            <w:r w:rsidRPr="00EA50FB">
              <w:t>Autodesk May</w:t>
            </w:r>
            <w:r w:rsidR="005133A7" w:rsidRPr="00EA50FB">
              <w:t>a Animação (Transformação Projeto 3D em Animação/Game/</w:t>
            </w:r>
            <w:r w:rsidRPr="00EA50FB">
              <w:t>Portofólio).</w:t>
            </w:r>
          </w:p>
          <w:p w:rsidR="005133A7" w:rsidRPr="005301ED" w:rsidRDefault="005133A7" w:rsidP="005133A7">
            <w:pPr>
              <w:pStyle w:val="Seo"/>
              <w:rPr>
                <w:sz w:val="18"/>
                <w:szCs w:val="18"/>
              </w:rPr>
            </w:pPr>
          </w:p>
          <w:p w:rsidR="00807D25" w:rsidRDefault="00807D25" w:rsidP="009D0925">
            <w:pPr>
              <w:pStyle w:val="Seo"/>
            </w:pPr>
            <w:r>
              <w:t>Experiencia</w:t>
            </w:r>
          </w:p>
          <w:p w:rsidR="00807D25" w:rsidRDefault="00807D25" w:rsidP="0008438D">
            <w:pPr>
              <w:pStyle w:val="Subseo"/>
            </w:pPr>
            <w:r w:rsidRPr="00807D25">
              <w:t>Menor Aprendiz</w:t>
            </w:r>
            <w:r>
              <w:t>: Atendimento IASP(setembro a janeiro)</w:t>
            </w:r>
          </w:p>
          <w:p w:rsidR="00807D25" w:rsidRDefault="00807D25" w:rsidP="0008438D">
            <w:pPr>
              <w:pStyle w:val="Subseo"/>
            </w:pPr>
            <w:r>
              <w:t>Estagio: suporte técnico IASP (janeiro ate agora)</w:t>
            </w:r>
          </w:p>
          <w:p w:rsidR="00807D25" w:rsidRPr="00807D25" w:rsidRDefault="00807D25" w:rsidP="00807D25">
            <w:pPr>
              <w:rPr>
                <w:color w:val="525A7D" w:themeColor="accent1" w:themeShade="BF"/>
              </w:rPr>
            </w:pPr>
          </w:p>
          <w:p w:rsidR="005C511C" w:rsidRDefault="009D0925" w:rsidP="009D0925">
            <w:pPr>
              <w:pStyle w:val="Seo"/>
            </w:pPr>
            <w:r>
              <w:t>Outros conhecimentos</w:t>
            </w:r>
          </w:p>
          <w:p w:rsidR="00807D25" w:rsidRDefault="009D0925" w:rsidP="0008438D">
            <w:pPr>
              <w:pStyle w:val="Subseo"/>
            </w:pPr>
            <w:r w:rsidRPr="00807D25">
              <w:t xml:space="preserve">- </w:t>
            </w:r>
            <w:r w:rsidR="00807D25" w:rsidRPr="00807D25">
              <w:t>My SQL</w:t>
            </w:r>
          </w:p>
          <w:p w:rsidR="00807D25" w:rsidRPr="00807D25" w:rsidRDefault="00807D25" w:rsidP="0008438D">
            <w:pPr>
              <w:pStyle w:val="Subseo"/>
            </w:pPr>
            <w:r>
              <w:t>- LanSchool</w:t>
            </w:r>
          </w:p>
          <w:p w:rsidR="00807D25" w:rsidRPr="00807D25" w:rsidRDefault="00807D25" w:rsidP="0008438D">
            <w:pPr>
              <w:pStyle w:val="Subseo"/>
            </w:pPr>
            <w:r w:rsidRPr="00807D25">
              <w:t>- Php</w:t>
            </w:r>
          </w:p>
          <w:p w:rsidR="00807D25" w:rsidRPr="00807D25" w:rsidRDefault="00807D25" w:rsidP="0008438D">
            <w:pPr>
              <w:pStyle w:val="Subseo"/>
            </w:pPr>
            <w:r w:rsidRPr="00807D25">
              <w:t>- Access</w:t>
            </w:r>
          </w:p>
          <w:p w:rsidR="00807D25" w:rsidRPr="00807D25" w:rsidRDefault="00807D25" w:rsidP="0008438D">
            <w:pPr>
              <w:pStyle w:val="Subseo"/>
            </w:pPr>
            <w:r w:rsidRPr="00807D25">
              <w:t>- Visual Studio</w:t>
            </w:r>
          </w:p>
          <w:p w:rsidR="009D0925" w:rsidRPr="00807D25" w:rsidRDefault="009D0925" w:rsidP="0008438D">
            <w:pPr>
              <w:pStyle w:val="Subseo"/>
            </w:pPr>
            <w:r w:rsidRPr="00807D25">
              <w:t>- Html</w:t>
            </w:r>
          </w:p>
          <w:p w:rsidR="009D0925" w:rsidRPr="00807D25" w:rsidRDefault="009D0925" w:rsidP="0008438D">
            <w:pPr>
              <w:pStyle w:val="Subseo"/>
            </w:pPr>
            <w:r w:rsidRPr="00807D25">
              <w:t>- Css</w:t>
            </w:r>
          </w:p>
          <w:p w:rsidR="0093470A" w:rsidRPr="00807D25" w:rsidRDefault="009D0925" w:rsidP="0008438D">
            <w:pPr>
              <w:pStyle w:val="Subseo"/>
              <w:rPr>
                <w:u w:val="single"/>
              </w:rPr>
            </w:pPr>
            <w:r w:rsidRPr="00807D25">
              <w:t xml:space="preserve">- </w:t>
            </w:r>
            <w:r w:rsidR="0093470A" w:rsidRPr="00807D25">
              <w:t xml:space="preserve">Pacote </w:t>
            </w:r>
            <w:r w:rsidR="00B46DED" w:rsidRPr="00807D25">
              <w:t>Office</w:t>
            </w:r>
          </w:p>
          <w:p w:rsidR="0093470A" w:rsidRPr="00807D25" w:rsidRDefault="006A5385" w:rsidP="0008438D">
            <w:pPr>
              <w:pStyle w:val="Subseo"/>
            </w:pPr>
            <w:r w:rsidRPr="00807D25">
              <w:t>- Espanhol (intermediário)</w:t>
            </w:r>
          </w:p>
          <w:p w:rsidR="006A5385" w:rsidRPr="00807D25" w:rsidRDefault="006A5385" w:rsidP="0008438D">
            <w:pPr>
              <w:pStyle w:val="Subseo"/>
            </w:pPr>
            <w:r w:rsidRPr="00807D25">
              <w:t>- Inglês (técnico)</w:t>
            </w:r>
          </w:p>
          <w:p w:rsidR="006A5385" w:rsidRPr="00807D25" w:rsidRDefault="006A5385" w:rsidP="0008438D">
            <w:pPr>
              <w:pStyle w:val="Subseo"/>
            </w:pPr>
            <w:r w:rsidRPr="00807D25">
              <w:t>- Libras</w:t>
            </w:r>
          </w:p>
          <w:p w:rsidR="00807D25" w:rsidRPr="006A5385" w:rsidRDefault="00807D25" w:rsidP="0093470A">
            <w:pPr>
              <w:rPr>
                <w:rFonts w:asciiTheme="majorHAnsi" w:hAnsiTheme="majorHAnsi"/>
                <w:b/>
                <w:color w:val="628BAD" w:themeColor="accent2" w:themeShade="BF"/>
                <w:u w:val="single"/>
              </w:rPr>
            </w:pPr>
          </w:p>
          <w:p w:rsidR="008B4DB2" w:rsidRDefault="001D7A8F">
            <w:pPr>
              <w:pStyle w:val="Seo"/>
            </w:pPr>
            <w:r>
              <w:t>Outras informações</w:t>
            </w:r>
          </w:p>
          <w:p w:rsidR="005301ED" w:rsidRPr="00807D25" w:rsidRDefault="005301ED" w:rsidP="005301ED">
            <w:pPr>
              <w:pStyle w:val="Commarcadores"/>
              <w:numPr>
                <w:ilvl w:val="0"/>
                <w:numId w:val="1"/>
              </w:numPr>
              <w:rPr>
                <w:color w:val="628BAD" w:themeColor="accent2" w:themeShade="BF"/>
              </w:rPr>
            </w:pPr>
            <w:r w:rsidRPr="0008438D">
              <w:rPr>
                <w:rStyle w:val="CardeSubseo"/>
              </w:rPr>
              <w:t>Comunicativa</w:t>
            </w:r>
            <w:r w:rsidRPr="00807D25">
              <w:rPr>
                <w:color w:val="628BAD" w:themeColor="accent2" w:themeShade="BF"/>
              </w:rPr>
              <w:t>;</w:t>
            </w:r>
          </w:p>
          <w:p w:rsidR="008B4DB2" w:rsidRPr="00807D25" w:rsidRDefault="005301ED" w:rsidP="005301ED">
            <w:pPr>
              <w:pStyle w:val="Commarcadores"/>
              <w:numPr>
                <w:ilvl w:val="0"/>
                <w:numId w:val="1"/>
              </w:numPr>
              <w:rPr>
                <w:color w:val="628BAD" w:themeColor="accent2" w:themeShade="BF"/>
              </w:rPr>
            </w:pPr>
            <w:r w:rsidRPr="0008438D">
              <w:rPr>
                <w:rStyle w:val="CardeSubseo"/>
              </w:rPr>
              <w:t>Proativa</w:t>
            </w:r>
            <w:r w:rsidRPr="00807D25">
              <w:rPr>
                <w:color w:val="628BAD" w:themeColor="accent2" w:themeShade="BF"/>
              </w:rPr>
              <w:t>;</w:t>
            </w:r>
          </w:p>
          <w:p w:rsidR="005301ED" w:rsidRDefault="005301ED" w:rsidP="005301ED">
            <w:pPr>
              <w:pStyle w:val="Commarcadores"/>
              <w:numPr>
                <w:ilvl w:val="0"/>
                <w:numId w:val="1"/>
              </w:numPr>
            </w:pPr>
            <w:r w:rsidRPr="0008438D">
              <w:rPr>
                <w:rStyle w:val="CardeSubseo"/>
              </w:rPr>
              <w:t>Resiliente</w:t>
            </w:r>
            <w:r w:rsidRPr="00807D25">
              <w:rPr>
                <w:color w:val="628BAD" w:themeColor="accent2" w:themeShade="BF"/>
              </w:rPr>
              <w:t>.</w:t>
            </w:r>
          </w:p>
        </w:tc>
      </w:tr>
    </w:tbl>
    <w:tbl>
      <w:tblPr>
        <w:tblStyle w:val="Tabelacomgrade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8B4DB2">
        <w:trPr>
          <w:trHeight w:val="576"/>
          <w:jc w:val="center"/>
        </w:trPr>
        <w:tc>
          <w:tcPr>
            <w:tcW w:w="9576" w:type="dxa"/>
          </w:tcPr>
          <w:p w:rsidR="008B4DB2" w:rsidRPr="000C2771" w:rsidRDefault="008B4DB2">
            <w:pPr>
              <w:rPr>
                <w:sz w:val="10"/>
                <w:szCs w:val="10"/>
              </w:rPr>
            </w:pPr>
          </w:p>
        </w:tc>
      </w:tr>
    </w:tbl>
    <w:p w:rsidR="008B4DB2" w:rsidRPr="000C2771" w:rsidRDefault="008B4DB2" w:rsidP="000C2771">
      <w:pPr>
        <w:rPr>
          <w:sz w:val="10"/>
          <w:szCs w:val="10"/>
        </w:rPr>
      </w:pPr>
    </w:p>
    <w:sectPr w:rsidR="008B4DB2" w:rsidRPr="000C2771" w:rsidSect="005133A7">
      <w:headerReference w:type="even" r:id="rId9"/>
      <w:headerReference w:type="default" r:id="rId10"/>
      <w:footerReference w:type="even" r:id="rId11"/>
      <w:footerReference w:type="default" r:id="rId12"/>
      <w:pgSz w:w="11907" w:h="16839"/>
      <w:pgMar w:top="568" w:right="1418" w:bottom="426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94B" w:rsidRDefault="0069094B">
      <w:pPr>
        <w:spacing w:after="0" w:line="240" w:lineRule="auto"/>
      </w:pPr>
      <w:r>
        <w:separator/>
      </w:r>
    </w:p>
  </w:endnote>
  <w:endnote w:type="continuationSeparator" w:id="0">
    <w:p w:rsidR="0069094B" w:rsidRDefault="00690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DB2" w:rsidRDefault="00C10CB9">
    <w:pPr>
      <w:pStyle w:val="RodapEsquerdo"/>
    </w:pPr>
    <w:r>
      <w:rPr>
        <w:color w:val="9FB8CD" w:themeColor="accent2"/>
      </w:rPr>
      <w:sym w:font="Wingdings 3" w:char="F07D"/>
    </w:r>
    <w:r>
      <w:t xml:space="preserve"> Página </w:t>
    </w:r>
    <w:r w:rsidR="0003106B">
      <w:fldChar w:fldCharType="begin"/>
    </w:r>
    <w:r w:rsidR="0003106B">
      <w:instrText xml:space="preserve"> PAGE  \* Arabic  \* MERGEFORMAT </w:instrText>
    </w:r>
    <w:r w:rsidR="0003106B">
      <w:fldChar w:fldCharType="separate"/>
    </w:r>
    <w:r w:rsidR="00EC034A">
      <w:rPr>
        <w:noProof/>
      </w:rPr>
      <w:t>2</w:t>
    </w:r>
    <w:r w:rsidR="0003106B">
      <w:rPr>
        <w:noProof/>
      </w:rPr>
      <w:fldChar w:fldCharType="end"/>
    </w:r>
    <w:r>
      <w:t xml:space="preserve"> | </w:t>
    </w:r>
    <w:sdt>
      <w:sdtPr>
        <w:id w:val="121446346"/>
        <w:placeholder>
          <w:docPart w:val="63EB9EE6655649188D2CB93FBFE9A83D"/>
        </w:placeholder>
        <w:showingPlcHdr/>
        <w:text/>
      </w:sdtPr>
      <w:sdtEndPr/>
      <w:sdtContent>
        <w:r>
          <w:t>[Digite seu telefone]</w:t>
        </w:r>
      </w:sdtContent>
    </w:sdt>
  </w:p>
  <w:p w:rsidR="008B4DB2" w:rsidRDefault="008B4DB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DB2" w:rsidRDefault="00C10CB9">
    <w:pPr>
      <w:pStyle w:val="RodapDireito"/>
    </w:pPr>
    <w:r>
      <w:rPr>
        <w:color w:val="9FB8CD" w:themeColor="accent2"/>
      </w:rPr>
      <w:sym w:font="Wingdings 3" w:char="F07D"/>
    </w:r>
    <w:r>
      <w:t xml:space="preserve"> Página </w:t>
    </w:r>
    <w:r w:rsidR="0003106B">
      <w:fldChar w:fldCharType="begin"/>
    </w:r>
    <w:r w:rsidR="0003106B">
      <w:instrText xml:space="preserve"> PAGE  \* Arabic  \* MERGEFORMAT </w:instrText>
    </w:r>
    <w:r w:rsidR="0003106B">
      <w:fldChar w:fldCharType="separate"/>
    </w:r>
    <w:r>
      <w:rPr>
        <w:noProof/>
      </w:rPr>
      <w:t>3</w:t>
    </w:r>
    <w:r w:rsidR="0003106B">
      <w:rPr>
        <w:noProof/>
      </w:rPr>
      <w:fldChar w:fldCharType="end"/>
    </w:r>
    <w:r>
      <w:t xml:space="preserve"> | </w:t>
    </w:r>
    <w:sdt>
      <w:sdtPr>
        <w:id w:val="121446365"/>
        <w:placeholder>
          <w:docPart w:val="BBA327CE2EFD4A1996C37F951B5C6FD5"/>
        </w:placeholder>
        <w:temporary/>
        <w:showingPlcHdr/>
        <w:text/>
      </w:sdtPr>
      <w:sdtEndPr/>
      <w:sdtContent>
        <w:r>
          <w:t>[Digite seu endereço de email]</w:t>
        </w:r>
      </w:sdtContent>
    </w:sdt>
  </w:p>
  <w:p w:rsidR="008B4DB2" w:rsidRDefault="008B4D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94B" w:rsidRDefault="0069094B">
      <w:pPr>
        <w:spacing w:after="0" w:line="240" w:lineRule="auto"/>
      </w:pPr>
      <w:r>
        <w:separator/>
      </w:r>
    </w:p>
  </w:footnote>
  <w:footnote w:type="continuationSeparator" w:id="0">
    <w:p w:rsidR="0069094B" w:rsidRDefault="00690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DB2" w:rsidRDefault="00C10CB9" w:rsidP="000C2771">
    <w:pPr>
      <w:pStyle w:val="SemEspaamento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770587"/>
        <w:placeholder>
          <w:docPart w:val="DF7078307C234876850606BD0EBC7C9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5577FE">
          <w:t>Manuela de Oliveira Velez Veras</w:t>
        </w:r>
      </w:sdtContent>
    </w:sdt>
  </w:p>
  <w:p w:rsidR="008B4DB2" w:rsidRPr="000C2771" w:rsidRDefault="008B4DB2" w:rsidP="00F26982">
    <w:pPr>
      <w:pStyle w:val="SemEspaamento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DB2" w:rsidRDefault="00C10CB9">
    <w:pPr>
      <w:pStyle w:val="CabealhoDireito"/>
      <w:jc w:val="lef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939009"/>
        <w:placeholder>
          <w:docPart w:val="10F25447B0474140BD10A23044F2EA0E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5577FE">
          <w:t>Manuela de Oliveira Velez Veras</w:t>
        </w:r>
      </w:sdtContent>
    </w:sdt>
  </w:p>
  <w:p w:rsidR="008B4DB2" w:rsidRDefault="008B4D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Commarcadore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Commarcadore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Commarcadore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Commarcadore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6935697F"/>
    <w:multiLevelType w:val="hybridMultilevel"/>
    <w:tmpl w:val="D24EBB90"/>
    <w:lvl w:ilvl="0" w:tplc="AB2E95F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D1BE4"/>
    <w:multiLevelType w:val="hybridMultilevel"/>
    <w:tmpl w:val="6CC09842"/>
    <w:lvl w:ilvl="0" w:tplc="3B80F91C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pt-BR" w:vendorID="64" w:dllVersion="131078" w:nlCheck="1" w:checkStyle="0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877B64"/>
    <w:rsid w:val="0003106B"/>
    <w:rsid w:val="0008438D"/>
    <w:rsid w:val="000C2771"/>
    <w:rsid w:val="000E40EB"/>
    <w:rsid w:val="000F15E6"/>
    <w:rsid w:val="00136466"/>
    <w:rsid w:val="001D7A8F"/>
    <w:rsid w:val="002563A9"/>
    <w:rsid w:val="003B7491"/>
    <w:rsid w:val="004E0614"/>
    <w:rsid w:val="005133A7"/>
    <w:rsid w:val="005301ED"/>
    <w:rsid w:val="005577FE"/>
    <w:rsid w:val="005C511C"/>
    <w:rsid w:val="006546FB"/>
    <w:rsid w:val="00663A2B"/>
    <w:rsid w:val="0069094B"/>
    <w:rsid w:val="006A5385"/>
    <w:rsid w:val="006E1A73"/>
    <w:rsid w:val="00732D86"/>
    <w:rsid w:val="0076184D"/>
    <w:rsid w:val="00782773"/>
    <w:rsid w:val="00807D25"/>
    <w:rsid w:val="00877B64"/>
    <w:rsid w:val="008B4DB2"/>
    <w:rsid w:val="008B4E34"/>
    <w:rsid w:val="0093470A"/>
    <w:rsid w:val="009D0925"/>
    <w:rsid w:val="009F0F4C"/>
    <w:rsid w:val="00B14BA2"/>
    <w:rsid w:val="00B46DED"/>
    <w:rsid w:val="00B97EDB"/>
    <w:rsid w:val="00C10CB9"/>
    <w:rsid w:val="00C45448"/>
    <w:rsid w:val="00C65F21"/>
    <w:rsid w:val="00EA50FB"/>
    <w:rsid w:val="00EC034A"/>
    <w:rsid w:val="00F2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10640D7"/>
  <w15:docId w15:val="{FE283C97-9589-4750-A975-4A3288E4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DB2"/>
    <w:rPr>
      <w:rFonts w:eastAsiaTheme="minorEastAsia" w:cstheme="minorBidi"/>
      <w:color w:val="000000" w:themeColor="text1"/>
      <w:sz w:val="20"/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8B4DB2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4DB2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4DB2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4DB2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4DB2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4DB2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4DB2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4DB2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4DB2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8B4DB2"/>
    <w:pPr>
      <w:spacing w:after="0" w:line="240" w:lineRule="auto"/>
    </w:pPr>
    <w:rPr>
      <w:rFonts w:eastAsiaTheme="minorEastAsia" w:cstheme="minorBidi"/>
      <w:lang w:val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basedOn w:val="Normal"/>
    <w:link w:val="SemEspaamentoChar"/>
    <w:uiPriority w:val="99"/>
    <w:qFormat/>
    <w:rsid w:val="008B4DB2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8B4DB2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B4DB2"/>
    <w:rPr>
      <w:color w:val="000000" w:themeColor="text1"/>
      <w:sz w:val="20"/>
    </w:rPr>
  </w:style>
  <w:style w:type="paragraph" w:styleId="Rodap">
    <w:name w:val="footer"/>
    <w:basedOn w:val="Normal"/>
    <w:link w:val="RodapChar"/>
    <w:uiPriority w:val="99"/>
    <w:unhideWhenUsed/>
    <w:rsid w:val="008B4DB2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8B4DB2"/>
    <w:rPr>
      <w:color w:val="000000" w:themeColor="text1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4DB2"/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4DB2"/>
    <w:rPr>
      <w:rFonts w:eastAsiaTheme="minorEastAsia" w:hAnsi="Tahoma" w:cstheme="minorBidi"/>
      <w:color w:val="000000" w:themeColor="text1"/>
      <w:sz w:val="16"/>
      <w:szCs w:val="16"/>
      <w:lang w:val="pt-BR"/>
    </w:rPr>
  </w:style>
  <w:style w:type="paragraph" w:styleId="Commarcadores">
    <w:name w:val="List Bullet"/>
    <w:basedOn w:val="Normal"/>
    <w:uiPriority w:val="36"/>
    <w:unhideWhenUsed/>
    <w:qFormat/>
    <w:rsid w:val="008B4DB2"/>
    <w:pPr>
      <w:numPr>
        <w:numId w:val="2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8B4DB2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Subseo">
    <w:name w:val="Subseção"/>
    <w:basedOn w:val="Normal"/>
    <w:link w:val="CardeSubseo"/>
    <w:uiPriority w:val="3"/>
    <w:qFormat/>
    <w:rsid w:val="008B4DB2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8B4DB2"/>
    <w:rPr>
      <w:i/>
      <w:iCs/>
      <w:color w:val="7F7F7F" w:themeColor="background1" w:themeShade="7F"/>
    </w:rPr>
  </w:style>
  <w:style w:type="character" w:customStyle="1" w:styleId="CitaoChar">
    <w:name w:val="Citação Char"/>
    <w:basedOn w:val="Fontepargpadro"/>
    <w:link w:val="Citao"/>
    <w:uiPriority w:val="29"/>
    <w:rsid w:val="008B4DB2"/>
    <w:rPr>
      <w:i/>
      <w:iCs/>
      <w:color w:val="7F7F7F" w:themeColor="background1" w:themeShade="7F"/>
      <w:sz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4DB2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ePessoal">
    <w:name w:val="Nome Pessoal"/>
    <w:basedOn w:val="SemEspaamento"/>
    <w:link w:val="CardeNomePessoal"/>
    <w:uiPriority w:val="1"/>
    <w:qFormat/>
    <w:rsid w:val="008B4DB2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Commarcadores2">
    <w:name w:val="List Bullet 2"/>
    <w:basedOn w:val="Normal"/>
    <w:uiPriority w:val="36"/>
    <w:unhideWhenUsed/>
    <w:qFormat/>
    <w:rsid w:val="008B4DB2"/>
    <w:pPr>
      <w:numPr>
        <w:numId w:val="22"/>
      </w:numPr>
      <w:spacing w:after="120"/>
      <w:contextualSpacing/>
    </w:pPr>
  </w:style>
  <w:style w:type="character" w:styleId="Hyperlink">
    <w:name w:val="Hyperlink"/>
    <w:basedOn w:val="Fontepargpadro"/>
    <w:uiPriority w:val="99"/>
    <w:unhideWhenUsed/>
    <w:rsid w:val="008B4DB2"/>
    <w:rPr>
      <w:color w:val="B292CA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8B4DB2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pt-BR"/>
    </w:rPr>
  </w:style>
  <w:style w:type="paragraph" w:styleId="Legenda">
    <w:name w:val="caption"/>
    <w:basedOn w:val="Normal"/>
    <w:next w:val="Normal"/>
    <w:uiPriority w:val="35"/>
    <w:unhideWhenUsed/>
    <w:rsid w:val="008B4DB2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nfase">
    <w:name w:val="Emphasis"/>
    <w:uiPriority w:val="20"/>
    <w:qFormat/>
    <w:rsid w:val="008B4DB2"/>
    <w:rPr>
      <w:rFonts w:eastAsiaTheme="minorEastAsia" w:cstheme="minorBidi"/>
      <w:b/>
      <w:bCs/>
      <w:i/>
      <w:iCs/>
      <w:spacing w:val="0"/>
      <w:szCs w:val="20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99"/>
    <w:rsid w:val="008B4DB2"/>
    <w:rPr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semiHidden/>
    <w:rsid w:val="008B4DB2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4DB2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4DB2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4DB2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4DB2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4DB2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4DB2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4DB2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8B4DB2"/>
    <w:rPr>
      <w:b/>
      <w:bCs/>
      <w:i/>
      <w:iCs/>
      <w:color w:val="BAC737" w:themeColor="accent3" w:themeShade="BF"/>
      <w:sz w:val="20"/>
    </w:rPr>
  </w:style>
  <w:style w:type="paragraph" w:styleId="CitaoIntensa">
    <w:name w:val="Intense Quote"/>
    <w:basedOn w:val="Normal"/>
    <w:link w:val="CitaoIntensaChar"/>
    <w:uiPriority w:val="30"/>
    <w:qFormat/>
    <w:rsid w:val="008B4DB2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4DB2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nciaIntensa">
    <w:name w:val="Intense Reference"/>
    <w:basedOn w:val="Fontepargpadro"/>
    <w:uiPriority w:val="32"/>
    <w:qFormat/>
    <w:rsid w:val="008B4DB2"/>
    <w:rPr>
      <w:b/>
      <w:bCs/>
      <w:color w:val="525A7D" w:themeColor="accent1" w:themeShade="BF"/>
      <w:sz w:val="20"/>
      <w:u w:val="single"/>
    </w:rPr>
  </w:style>
  <w:style w:type="paragraph" w:styleId="Commarcadores3">
    <w:name w:val="List Bullet 3"/>
    <w:basedOn w:val="Normal"/>
    <w:uiPriority w:val="36"/>
    <w:unhideWhenUsed/>
    <w:qFormat/>
    <w:rsid w:val="008B4DB2"/>
    <w:pPr>
      <w:numPr>
        <w:numId w:val="23"/>
      </w:numPr>
      <w:spacing w:after="120"/>
      <w:contextualSpacing/>
    </w:pPr>
  </w:style>
  <w:style w:type="paragraph" w:styleId="Commarcadores4">
    <w:name w:val="List Bullet 4"/>
    <w:basedOn w:val="Normal"/>
    <w:uiPriority w:val="36"/>
    <w:unhideWhenUsed/>
    <w:qFormat/>
    <w:rsid w:val="008B4DB2"/>
    <w:pPr>
      <w:numPr>
        <w:numId w:val="24"/>
      </w:numPr>
      <w:spacing w:after="120"/>
      <w:contextualSpacing/>
    </w:pPr>
  </w:style>
  <w:style w:type="paragraph" w:styleId="Commarcadores5">
    <w:name w:val="List Bullet 5"/>
    <w:basedOn w:val="Normal"/>
    <w:uiPriority w:val="36"/>
    <w:unhideWhenUsed/>
    <w:qFormat/>
    <w:rsid w:val="008B4DB2"/>
    <w:pPr>
      <w:numPr>
        <w:numId w:val="25"/>
      </w:numPr>
      <w:spacing w:after="120"/>
      <w:contextualSpacing/>
    </w:pPr>
  </w:style>
  <w:style w:type="character" w:styleId="Forte">
    <w:name w:val="Strong"/>
    <w:uiPriority w:val="22"/>
    <w:qFormat/>
    <w:rsid w:val="008B4DB2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pt-BR"/>
    </w:rPr>
  </w:style>
  <w:style w:type="character" w:styleId="nfaseSutil">
    <w:name w:val="Subtle Emphasis"/>
    <w:basedOn w:val="Fontepargpadro"/>
    <w:uiPriority w:val="19"/>
    <w:qFormat/>
    <w:rsid w:val="008B4DB2"/>
    <w:rPr>
      <w:i/>
      <w:iCs/>
      <w:color w:val="737373" w:themeColor="text1" w:themeTint="8C"/>
      <w:kern w:val="16"/>
      <w:sz w:val="20"/>
    </w:rPr>
  </w:style>
  <w:style w:type="character" w:styleId="RefernciaSutil">
    <w:name w:val="Subtle Reference"/>
    <w:basedOn w:val="Fontepargpadro"/>
    <w:uiPriority w:val="31"/>
    <w:qFormat/>
    <w:rsid w:val="008B4DB2"/>
    <w:rPr>
      <w:color w:val="737373" w:themeColor="text1" w:themeTint="8C"/>
      <w:sz w:val="20"/>
      <w:u w:val="single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rsid w:val="008B4DB2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rsid w:val="008B4DB2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rsid w:val="008B4DB2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8B4DB2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8B4DB2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8B4DB2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8B4DB2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8B4DB2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8B4DB2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EndereodoRemetente">
    <w:name w:val="Endereço do Remetente"/>
    <w:basedOn w:val="SemEspaamento"/>
    <w:link w:val="CardeEndereodoRemetente"/>
    <w:uiPriority w:val="2"/>
    <w:unhideWhenUsed/>
    <w:qFormat/>
    <w:rsid w:val="008B4DB2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8B4DB2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8B4DB2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8B4DB2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semiHidden/>
    <w:rsid w:val="008B4DB2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CardeNomePessoal">
    <w:name w:val="Car de Nome Pessoal"/>
    <w:basedOn w:val="SemEspaamentoChar"/>
    <w:link w:val="NomePessoal"/>
    <w:uiPriority w:val="1"/>
    <w:rsid w:val="008B4DB2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CardeSeo">
    <w:name w:val="Car de Seção"/>
    <w:basedOn w:val="Fontepargpadro"/>
    <w:link w:val="Seo"/>
    <w:uiPriority w:val="1"/>
    <w:rsid w:val="008B4DB2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CardeSubseo">
    <w:name w:val="Car de Subseção"/>
    <w:basedOn w:val="Fontepargpadro"/>
    <w:link w:val="Subseo"/>
    <w:uiPriority w:val="3"/>
    <w:rsid w:val="008B4DB2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CardeEndereodoRemetente">
    <w:name w:val="Car de Endereço do Remetente"/>
    <w:basedOn w:val="SemEspaamentoChar"/>
    <w:link w:val="EndereodoRemetente"/>
    <w:uiPriority w:val="2"/>
    <w:rsid w:val="008B4DB2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TextodoEspaoReservado">
    <w:name w:val="Placeholder Text"/>
    <w:basedOn w:val="Fontepargpadro"/>
    <w:uiPriority w:val="99"/>
    <w:unhideWhenUsed/>
    <w:rsid w:val="008B4DB2"/>
    <w:rPr>
      <w:color w:val="808080"/>
    </w:rPr>
  </w:style>
  <w:style w:type="paragraph" w:customStyle="1" w:styleId="DatadaSubseo">
    <w:name w:val="Data da Subseção"/>
    <w:basedOn w:val="Seo"/>
    <w:link w:val="CardeDatadaSubseo"/>
    <w:uiPriority w:val="4"/>
    <w:qFormat/>
    <w:rsid w:val="008B4DB2"/>
    <w:rPr>
      <w:b w:val="0"/>
      <w:color w:val="727CA3" w:themeColor="accent1"/>
      <w:sz w:val="18"/>
      <w:szCs w:val="18"/>
    </w:rPr>
  </w:style>
  <w:style w:type="paragraph" w:customStyle="1" w:styleId="TextodaSubseo">
    <w:name w:val="Texto da Subseção"/>
    <w:basedOn w:val="Normal"/>
    <w:uiPriority w:val="5"/>
    <w:qFormat/>
    <w:rsid w:val="008B4DB2"/>
    <w:pPr>
      <w:spacing w:after="320"/>
      <w:contextualSpacing/>
    </w:pPr>
  </w:style>
  <w:style w:type="character" w:customStyle="1" w:styleId="CardeDatadaSubseo">
    <w:name w:val="Car de Data da Subseção"/>
    <w:basedOn w:val="CardeSubseo"/>
    <w:link w:val="DatadaSubseo"/>
    <w:uiPriority w:val="4"/>
    <w:rsid w:val="008B4DB2"/>
    <w:rPr>
      <w:rFonts w:asciiTheme="majorHAnsi" w:eastAsiaTheme="majorEastAsia" w:hAnsiTheme="majorHAnsi" w:cstheme="majorBidi"/>
      <w:b/>
      <w:bCs/>
      <w:color w:val="727CA3" w:themeColor="accent1"/>
      <w:sz w:val="18"/>
      <w:szCs w:val="18"/>
      <w:lang w:val="pt-BR"/>
    </w:rPr>
  </w:style>
  <w:style w:type="paragraph" w:customStyle="1" w:styleId="PginadoePrimeiroRodap">
    <w:name w:val="Página doe Primeiro Rodapé"/>
    <w:basedOn w:val="Rodap"/>
    <w:uiPriority w:val="34"/>
    <w:rsid w:val="008B4DB2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iraPginadoCabealho">
    <w:name w:val="Primeira Página do Cabeçalho"/>
    <w:basedOn w:val="Cabealho"/>
    <w:qFormat/>
    <w:rsid w:val="008B4DB2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oEndereo">
    <w:name w:val="Texto do Endereço"/>
    <w:basedOn w:val="SemEspaamento"/>
    <w:uiPriority w:val="2"/>
    <w:qFormat/>
    <w:rsid w:val="008B4DB2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CabealhoEsquerdo">
    <w:name w:val="Cabeçalho Esquerdo"/>
    <w:basedOn w:val="Cabealho"/>
    <w:uiPriority w:val="35"/>
    <w:unhideWhenUsed/>
    <w:qFormat/>
    <w:rsid w:val="008B4DB2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RodapEsquerdo">
    <w:name w:val="Rodapé Esquerdo"/>
    <w:basedOn w:val="Normal"/>
    <w:next w:val="Subseo"/>
    <w:uiPriority w:val="35"/>
    <w:unhideWhenUsed/>
    <w:qFormat/>
    <w:rsid w:val="008B4DB2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CabealhoDireito">
    <w:name w:val="Cabeçalho Direito"/>
    <w:basedOn w:val="Cabealho"/>
    <w:uiPriority w:val="35"/>
    <w:unhideWhenUsed/>
    <w:qFormat/>
    <w:rsid w:val="008B4DB2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RodapDireito">
    <w:name w:val="Rodapé Direito"/>
    <w:basedOn w:val="Rodap"/>
    <w:uiPriority w:val="35"/>
    <w:unhideWhenUsed/>
    <w:qFormat/>
    <w:rsid w:val="008B4DB2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Destinatrio1">
    <w:name w:val="Destinatário1"/>
    <w:basedOn w:val="SemEspaamento"/>
    <w:uiPriority w:val="1"/>
    <w:qFormat/>
    <w:rsid w:val="008B4DB2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erias.com.br/educacao/o-que-e-grau-de-instruca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6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1699686E0F846268E667A24949A31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5EBC8E-E7C5-4250-ABA6-BB45F466EBE7}"/>
      </w:docPartPr>
      <w:docPartBody>
        <w:p w:rsidR="006C77D5" w:rsidRDefault="004355C4">
          <w:pPr>
            <w:pStyle w:val="91699686E0F846268E667A24949A31AE"/>
          </w:pPr>
          <w:r>
            <w:rPr>
              <w:rStyle w:val="TextodoEspaoReservado"/>
            </w:rPr>
            <w:t>Escolha um bloco de criação.</w:t>
          </w:r>
        </w:p>
      </w:docPartBody>
    </w:docPart>
    <w:docPart>
      <w:docPartPr>
        <w:name w:val="24DDBE7ECD4C42308B6CD155BBD38E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FCF333-99AC-4753-9783-752A98B57C50}"/>
      </w:docPartPr>
      <w:docPartBody>
        <w:p w:rsidR="006C77D5" w:rsidRDefault="004355C4">
          <w:pPr>
            <w:pStyle w:val="24DDBE7ECD4C42308B6CD155BBD38E42"/>
          </w:pPr>
          <w:r>
            <w:t>[Digite seu nome]</w:t>
          </w:r>
        </w:p>
      </w:docPartBody>
    </w:docPart>
    <w:docPart>
      <w:docPartPr>
        <w:name w:val="DF7078307C234876850606BD0EBC7C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93E592-3681-492C-B14C-60227BFED436}"/>
      </w:docPartPr>
      <w:docPartBody>
        <w:p w:rsidR="006C77D5" w:rsidRDefault="004355C4">
          <w:pPr>
            <w:pStyle w:val="DF7078307C234876850606BD0EBC7C9D"/>
          </w:pPr>
          <w:r>
            <w:t>[Digite o nome do autor]</w:t>
          </w:r>
        </w:p>
      </w:docPartBody>
    </w:docPart>
    <w:docPart>
      <w:docPartPr>
        <w:name w:val="10F25447B0474140BD10A23044F2EA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BCB88B-26E4-4342-BA48-982801D168FC}"/>
      </w:docPartPr>
      <w:docPartBody>
        <w:p w:rsidR="006C77D5" w:rsidRDefault="004355C4">
          <w:pPr>
            <w:pStyle w:val="10F25447B0474140BD10A23044F2EA0E"/>
          </w:pPr>
          <w:r>
            <w:t>[Digite o nome do autor]</w:t>
          </w:r>
        </w:p>
      </w:docPartBody>
    </w:docPart>
    <w:docPart>
      <w:docPartPr>
        <w:name w:val="63EB9EE6655649188D2CB93FBFE9A8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1AFCCC-17AF-4C70-AA98-57EEC252AFE3}"/>
      </w:docPartPr>
      <w:docPartBody>
        <w:p w:rsidR="006C77D5" w:rsidRDefault="004355C4">
          <w:pPr>
            <w:pStyle w:val="63EB9EE6655649188D2CB93FBFE9A83D"/>
          </w:pPr>
          <w:r>
            <w:t>[Digite seu telefone]</w:t>
          </w:r>
        </w:p>
      </w:docPartBody>
    </w:docPart>
    <w:docPart>
      <w:docPartPr>
        <w:name w:val="BBA327CE2EFD4A1996C37F951B5C6F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39219F-B71A-4780-AEB0-A9523448C41E}"/>
      </w:docPartPr>
      <w:docPartBody>
        <w:p w:rsidR="006C77D5" w:rsidRDefault="004355C4">
          <w:pPr>
            <w:pStyle w:val="BBA327CE2EFD4A1996C37F951B5C6FD5"/>
          </w:pPr>
          <w:r>
            <w:t>[Digite seu endereço de 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355C4"/>
    <w:rsid w:val="000B4C46"/>
    <w:rsid w:val="00353B78"/>
    <w:rsid w:val="003E3943"/>
    <w:rsid w:val="004355C4"/>
    <w:rsid w:val="00490E5D"/>
    <w:rsid w:val="006C77D5"/>
    <w:rsid w:val="00947530"/>
    <w:rsid w:val="00A36717"/>
    <w:rsid w:val="00F90F32"/>
    <w:rsid w:val="00FC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7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sid w:val="006C77D5"/>
    <w:rPr>
      <w:rFonts w:eastAsiaTheme="minorEastAsia" w:cstheme="minorBidi"/>
      <w:bCs w:val="0"/>
      <w:iCs w:val="0"/>
      <w:color w:val="808080"/>
      <w:szCs w:val="20"/>
      <w:lang w:val="pt-BR"/>
    </w:rPr>
  </w:style>
  <w:style w:type="paragraph" w:customStyle="1" w:styleId="91699686E0F846268E667A24949A31AE">
    <w:name w:val="91699686E0F846268E667A24949A31AE"/>
    <w:rsid w:val="006C77D5"/>
  </w:style>
  <w:style w:type="paragraph" w:customStyle="1" w:styleId="24DDBE7ECD4C42308B6CD155BBD38E42">
    <w:name w:val="24DDBE7ECD4C42308B6CD155BBD38E42"/>
    <w:rsid w:val="006C77D5"/>
  </w:style>
  <w:style w:type="paragraph" w:customStyle="1" w:styleId="7624804E2DB14CC586978168E39455AE">
    <w:name w:val="7624804E2DB14CC586978168E39455AE"/>
    <w:rsid w:val="006C77D5"/>
  </w:style>
  <w:style w:type="paragraph" w:customStyle="1" w:styleId="D3B8783CC18C4E549E3B0079DD6B06FE">
    <w:name w:val="D3B8783CC18C4E549E3B0079DD6B06FE"/>
    <w:rsid w:val="006C77D5"/>
  </w:style>
  <w:style w:type="paragraph" w:customStyle="1" w:styleId="D0E9AC3ACBF047D5B3A3E8EB18A1A185">
    <w:name w:val="D0E9AC3ACBF047D5B3A3E8EB18A1A185"/>
    <w:rsid w:val="006C77D5"/>
  </w:style>
  <w:style w:type="paragraph" w:customStyle="1" w:styleId="EF491E6F59FD4F40A2B616DA681D513C">
    <w:name w:val="EF491E6F59FD4F40A2B616DA681D513C"/>
    <w:rsid w:val="006C77D5"/>
  </w:style>
  <w:style w:type="paragraph" w:customStyle="1" w:styleId="AC9543523C6D46708F8A05DBBAFF3660">
    <w:name w:val="AC9543523C6D46708F8A05DBBAFF3660"/>
    <w:rsid w:val="006C77D5"/>
  </w:style>
  <w:style w:type="paragraph" w:customStyle="1" w:styleId="4442246E1110485DAD33876B628DBD2F">
    <w:name w:val="4442246E1110485DAD33876B628DBD2F"/>
    <w:rsid w:val="006C77D5"/>
  </w:style>
  <w:style w:type="paragraph" w:customStyle="1" w:styleId="CEC79EC1446F4FAAA9C3FA6056C2EF4A">
    <w:name w:val="CEC79EC1446F4FAAA9C3FA6056C2EF4A"/>
    <w:rsid w:val="006C77D5"/>
  </w:style>
  <w:style w:type="paragraph" w:customStyle="1" w:styleId="EBA9B556855C4257A5B42AB86C01B44D">
    <w:name w:val="EBA9B556855C4257A5B42AB86C01B44D"/>
    <w:rsid w:val="006C77D5"/>
  </w:style>
  <w:style w:type="paragraph" w:customStyle="1" w:styleId="Subseo">
    <w:name w:val="Subseção"/>
    <w:basedOn w:val="Normal"/>
    <w:link w:val="CardeSubseo"/>
    <w:uiPriority w:val="3"/>
    <w:qFormat/>
    <w:rsid w:val="006C77D5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5B9BD5" w:themeColor="accent1"/>
      <w:sz w:val="18"/>
      <w:szCs w:val="18"/>
      <w:lang w:eastAsia="en-US"/>
    </w:rPr>
  </w:style>
  <w:style w:type="character" w:customStyle="1" w:styleId="CardeSubseo">
    <w:name w:val="Car de Subseção"/>
    <w:basedOn w:val="Fontepargpadro"/>
    <w:link w:val="Subseo"/>
    <w:uiPriority w:val="3"/>
    <w:rsid w:val="006C77D5"/>
    <w:rPr>
      <w:rFonts w:asciiTheme="majorHAnsi" w:eastAsiaTheme="majorEastAsia" w:hAnsiTheme="majorHAnsi" w:cstheme="majorBidi"/>
      <w:b/>
      <w:bCs/>
      <w:color w:val="5B9BD5" w:themeColor="accent1"/>
      <w:sz w:val="18"/>
      <w:szCs w:val="18"/>
      <w:lang w:eastAsia="en-US"/>
    </w:rPr>
  </w:style>
  <w:style w:type="paragraph" w:customStyle="1" w:styleId="C7C9980C137C4180B132E8B7B1DC7F27">
    <w:name w:val="C7C9980C137C4180B132E8B7B1DC7F27"/>
    <w:rsid w:val="006C77D5"/>
  </w:style>
  <w:style w:type="paragraph" w:customStyle="1" w:styleId="BDD01E30B3FC47DD8E1CDB9CC0DC5347">
    <w:name w:val="BDD01E30B3FC47DD8E1CDB9CC0DC5347"/>
    <w:rsid w:val="006C77D5"/>
  </w:style>
  <w:style w:type="paragraph" w:customStyle="1" w:styleId="74E52E7E9D9D49B183C126F3F8DFDF4C">
    <w:name w:val="74E52E7E9D9D49B183C126F3F8DFDF4C"/>
    <w:rsid w:val="006C77D5"/>
  </w:style>
  <w:style w:type="paragraph" w:customStyle="1" w:styleId="20BFB13751A049D390C7CC3C1284D7C7">
    <w:name w:val="20BFB13751A049D390C7CC3C1284D7C7"/>
    <w:rsid w:val="006C77D5"/>
  </w:style>
  <w:style w:type="paragraph" w:customStyle="1" w:styleId="0AF159F36D0D423B8979B52F48CECFDB">
    <w:name w:val="0AF159F36D0D423B8979B52F48CECFDB"/>
    <w:rsid w:val="006C77D5"/>
  </w:style>
  <w:style w:type="paragraph" w:customStyle="1" w:styleId="B19DE41BD24F44FB8EAC9BB4AF3A0357">
    <w:name w:val="B19DE41BD24F44FB8EAC9BB4AF3A0357"/>
    <w:rsid w:val="006C77D5"/>
  </w:style>
  <w:style w:type="paragraph" w:customStyle="1" w:styleId="F166259AAB494A6F835B7F218390D2EB">
    <w:name w:val="F166259AAB494A6F835B7F218390D2EB"/>
    <w:rsid w:val="006C77D5"/>
  </w:style>
  <w:style w:type="paragraph" w:customStyle="1" w:styleId="DF7078307C234876850606BD0EBC7C9D">
    <w:name w:val="DF7078307C234876850606BD0EBC7C9D"/>
    <w:rsid w:val="006C77D5"/>
  </w:style>
  <w:style w:type="paragraph" w:customStyle="1" w:styleId="10F25447B0474140BD10A23044F2EA0E">
    <w:name w:val="10F25447B0474140BD10A23044F2EA0E"/>
    <w:rsid w:val="006C77D5"/>
  </w:style>
  <w:style w:type="paragraph" w:customStyle="1" w:styleId="63EB9EE6655649188D2CB93FBFE9A83D">
    <w:name w:val="63EB9EE6655649188D2CB93FBFE9A83D"/>
    <w:rsid w:val="006C77D5"/>
  </w:style>
  <w:style w:type="paragraph" w:customStyle="1" w:styleId="BBA327CE2EFD4A1996C37F951B5C6FD5">
    <w:name w:val="BBA327CE2EFD4A1996C37F951B5C6FD5"/>
    <w:rsid w:val="006C77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110</TotalTime>
  <Pages>2</Pages>
  <Words>199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 de Oliveira Velez Veras</dc:creator>
  <cp:lastModifiedBy>UNASP-HT - João Pedro Sena Dainese</cp:lastModifiedBy>
  <cp:revision>16</cp:revision>
  <dcterms:created xsi:type="dcterms:W3CDTF">2018-01-11T22:12:00Z</dcterms:created>
  <dcterms:modified xsi:type="dcterms:W3CDTF">2019-03-14T23:48:00Z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