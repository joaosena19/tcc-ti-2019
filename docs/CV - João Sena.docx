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87" w:rightFromText="187" w:tblpXSpec="center" w:tblpYSpec="top"/>
        <w:tblOverlap w:val="never"/>
        <w:tblW w:w="5172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606"/>
      </w:tblGrid>
      <w:tr w:rsidR="008B4DB2" w:rsidTr="00782773">
        <w:trPr>
          <w:jc w:val="center"/>
        </w:trPr>
        <w:tc>
          <w:tcPr>
            <w:tcW w:w="9606" w:type="dxa"/>
          </w:tcPr>
          <w:p w:rsidR="008B4DB2" w:rsidRDefault="008B4DB2" w:rsidP="00782773">
            <w:pPr>
              <w:pStyle w:val="PrimeiraPginadoCabealho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Nome do Currículo"/>
        <w:tag w:val="Nome do Currículo"/>
        <w:id w:val="703981219"/>
        <w:placeholder>
          <w:docPart w:val="91699686E0F846268E667A24949A31AE"/>
        </w:placeholder>
        <w:docPartList>
          <w:docPartGallery w:val="Quick Parts"/>
          <w:docPartCategory w:val=" Currículo"/>
        </w:docPartList>
      </w:sdtPr>
      <w:sdtEndPr>
        <w:rPr>
          <w:sz w:val="10"/>
          <w:szCs w:val="10"/>
        </w:rPr>
      </w:sdtEndPr>
      <w:sdtContent>
        <w:p w:rsidR="008B4DB2" w:rsidRPr="00F26982" w:rsidRDefault="008B4DB2">
          <w:pPr>
            <w:pStyle w:val="SemEspaamento"/>
            <w:rPr>
              <w:sz w:val="10"/>
              <w:szCs w:val="10"/>
            </w:rPr>
          </w:pPr>
        </w:p>
        <w:tbl>
          <w:tblPr>
            <w:tblStyle w:val="Tabelacomgrade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0"/>
            <w:gridCol w:w="9089"/>
          </w:tblGrid>
          <w:tr w:rsidR="008B4DB2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8B4DB2" w:rsidRDefault="008B4DB2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8B4DB2" w:rsidRDefault="00C10CB9">
                <w:pPr>
                  <w:pStyle w:val="NomePessoal"/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24DDBE7ECD4C42308B6CD155BBD38E4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FA3AEB">
                      <w:t>João Pedro Sena Dainese</w:t>
                    </w:r>
                  </w:sdtContent>
                </w:sdt>
              </w:p>
              <w:p w:rsidR="00FA3AEB" w:rsidRDefault="00FA3AEB">
                <w:pPr>
                  <w:pStyle w:val="TextodoEndereo"/>
                </w:pPr>
                <w:r>
                  <w:t>Brasileiro, solteiro</w:t>
                </w:r>
              </w:p>
              <w:p w:rsidR="00FA3AEB" w:rsidRDefault="00FA3AEB">
                <w:pPr>
                  <w:pStyle w:val="TextodoEndereo"/>
                </w:pPr>
                <w:r w:rsidRPr="00FA3AEB">
                  <w:t>Rua Pastor Hugo Gegembauer, 265 - Parq</w:t>
                </w:r>
                <w:r>
                  <w:t>ue Ortolândia, Hortolândia – SP</w:t>
                </w:r>
              </w:p>
              <w:p w:rsidR="008B4DB2" w:rsidRDefault="005577FE">
                <w:pPr>
                  <w:pStyle w:val="TextodoEndereo"/>
                </w:pPr>
                <w:r>
                  <w:t>CEP</w:t>
                </w:r>
                <w:r w:rsidR="00FA3AEB">
                  <w:t>: 13184-010</w:t>
                </w:r>
                <w:r>
                  <w:t xml:space="preserve"> - Hortolândia – São Paulo</w:t>
                </w:r>
              </w:p>
              <w:p w:rsidR="008B4DB2" w:rsidRDefault="00C10CB9">
                <w:pPr>
                  <w:pStyle w:val="TextodoEndereo"/>
                </w:pPr>
                <w:r>
                  <w:t xml:space="preserve">Telefone: </w:t>
                </w:r>
                <w:r w:rsidR="00FA3AEB">
                  <w:t>19 98729 9856</w:t>
                </w:r>
              </w:p>
              <w:p w:rsidR="008B4DB2" w:rsidRPr="005577FE" w:rsidRDefault="00C10CB9" w:rsidP="00FA3AEB">
                <w:pPr>
                  <w:pStyle w:val="TextodoEndereo"/>
                </w:pPr>
                <w:r>
                  <w:t xml:space="preserve">Email: </w:t>
                </w:r>
                <w:r w:rsidR="00FA3AEB">
                  <w:t>joaosenadainese</w:t>
                </w:r>
                <w:r w:rsidR="00807D25">
                  <w:t>@gmail.com</w:t>
                </w:r>
              </w:p>
            </w:tc>
          </w:tr>
        </w:tbl>
        <w:p w:rsidR="008B4DB2" w:rsidRPr="00F26982" w:rsidRDefault="00B101D4">
          <w:pPr>
            <w:pStyle w:val="SemEspaamento"/>
            <w:rPr>
              <w:sz w:val="10"/>
              <w:szCs w:val="10"/>
            </w:rPr>
          </w:pPr>
        </w:p>
      </w:sdtContent>
    </w:sdt>
    <w:tbl>
      <w:tblPr>
        <w:tblStyle w:val="Tabelacomgrade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8B4DB2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8B4DB2" w:rsidRDefault="008B4DB2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8B4DB2" w:rsidRDefault="00C10CB9">
            <w:pPr>
              <w:pStyle w:val="Seo"/>
            </w:pPr>
            <w:r>
              <w:t>Objetivos</w:t>
            </w:r>
          </w:p>
          <w:p w:rsidR="008B4DB2" w:rsidRDefault="0034070C" w:rsidP="0034070C">
            <w:pPr>
              <w:pStyle w:val="Subseo"/>
            </w:pPr>
            <w:r>
              <w:t>Atuar na área de informática onde possa adquirir conhecimentos e se aprimorar</w:t>
            </w:r>
          </w:p>
          <w:p w:rsidR="0034070C" w:rsidRPr="0093470A" w:rsidRDefault="0034070C" w:rsidP="0034070C">
            <w:pPr>
              <w:pStyle w:val="Subseo"/>
            </w:pPr>
          </w:p>
          <w:p w:rsidR="008B4DB2" w:rsidRDefault="00C10CB9">
            <w:pPr>
              <w:pStyle w:val="Seo"/>
            </w:pPr>
            <w:r>
              <w:t>Formação</w:t>
            </w:r>
          </w:p>
          <w:p w:rsidR="003B7491" w:rsidRPr="003B7491" w:rsidRDefault="003B7491" w:rsidP="005133A7">
            <w:pPr>
              <w:pStyle w:val="Subseo"/>
              <w:rPr>
                <w:rStyle w:val="CardeDatadaSubseo"/>
                <w:bCs/>
              </w:rPr>
            </w:pPr>
            <w:r>
              <w:rPr>
                <w:rStyle w:val="CardeDatadaSubseo"/>
                <w:b/>
              </w:rPr>
              <w:t>Cursando</w:t>
            </w:r>
            <w:r w:rsidRPr="000B2DB7">
              <w:t xml:space="preserve">: </w:t>
            </w:r>
            <w:hyperlink r:id="rId8" w:history="1">
              <w:r w:rsidR="00807D25" w:rsidRPr="000B2DB7">
                <w:rPr>
                  <w:b w:val="0"/>
                </w:rPr>
                <w:t>3</w:t>
              </w:r>
              <w:r w:rsidR="009D0925" w:rsidRPr="000B2DB7">
                <w:rPr>
                  <w:b w:val="0"/>
                </w:rPr>
                <w:t>º</w:t>
              </w:r>
            </w:hyperlink>
            <w:r w:rsidR="009D0925" w:rsidRPr="000B2DB7">
              <w:rPr>
                <w:b w:val="0"/>
              </w:rPr>
              <w:t xml:space="preserve"> Ensino Médio em TI</w:t>
            </w:r>
            <w:r w:rsidR="00807D25" w:rsidRPr="000B2DB7">
              <w:rPr>
                <w:b w:val="0"/>
              </w:rPr>
              <w:t xml:space="preserve"> (conclusão novembro 2019)</w:t>
            </w:r>
          </w:p>
          <w:p w:rsidR="005301ED" w:rsidRPr="005301ED" w:rsidRDefault="005301ED" w:rsidP="005301ED">
            <w:pPr>
              <w:pStyle w:val="Subseo"/>
              <w:ind w:left="720"/>
              <w:rPr>
                <w:sz w:val="8"/>
                <w:szCs w:val="8"/>
              </w:rPr>
            </w:pPr>
          </w:p>
          <w:p w:rsidR="00877B64" w:rsidRDefault="00FA3AEB" w:rsidP="00877B64">
            <w:pPr>
              <w:pStyle w:val="Seo"/>
            </w:pPr>
            <w:r>
              <w:t>Qualificações Profissionais</w:t>
            </w:r>
          </w:p>
          <w:p w:rsidR="00490D5B" w:rsidRDefault="00490D5B" w:rsidP="00490D5B">
            <w:pPr>
              <w:pStyle w:val="Subseo"/>
            </w:pPr>
            <w:r>
              <w:t>Pacote Office</w:t>
            </w:r>
          </w:p>
          <w:p w:rsidR="00490D5B" w:rsidRDefault="00490D5B" w:rsidP="00490D5B">
            <w:pPr>
              <w:pStyle w:val="Subseo"/>
            </w:pPr>
            <w:r>
              <w:t>Assistência Administrativa</w:t>
            </w:r>
          </w:p>
          <w:p w:rsidR="00490D5B" w:rsidRDefault="00490D5B" w:rsidP="00490D5B">
            <w:pPr>
              <w:pStyle w:val="Subseo"/>
            </w:pPr>
            <w:r>
              <w:t>Manutenção</w:t>
            </w:r>
            <w:r w:rsidR="00094E0D">
              <w:t xml:space="preserve"> e Hardware</w:t>
            </w:r>
          </w:p>
          <w:p w:rsidR="00490D5B" w:rsidRDefault="00490D5B" w:rsidP="00490D5B">
            <w:pPr>
              <w:pStyle w:val="Subseo"/>
            </w:pPr>
            <w:r>
              <w:t>Banco de Dados – Access e MySql</w:t>
            </w:r>
          </w:p>
          <w:p w:rsidR="00490D5B" w:rsidRDefault="00490D5B" w:rsidP="00490D5B">
            <w:pPr>
              <w:pStyle w:val="Subseo"/>
            </w:pPr>
            <w:r>
              <w:t>HTML e CSS</w:t>
            </w:r>
          </w:p>
          <w:p w:rsidR="00490D5B" w:rsidRDefault="00490D5B" w:rsidP="00490D5B">
            <w:pPr>
              <w:pStyle w:val="Subseo"/>
            </w:pPr>
            <w:r>
              <w:t>PHP</w:t>
            </w:r>
          </w:p>
          <w:p w:rsidR="00490D5B" w:rsidRPr="00490D5B" w:rsidRDefault="00490D5B" w:rsidP="00490D5B">
            <w:pPr>
              <w:pStyle w:val="Subseo"/>
            </w:pPr>
            <w:r>
              <w:t>C#</w:t>
            </w:r>
          </w:p>
          <w:p w:rsidR="005133A7" w:rsidRPr="005301ED" w:rsidRDefault="005133A7" w:rsidP="005133A7">
            <w:pPr>
              <w:pStyle w:val="Seo"/>
              <w:rPr>
                <w:sz w:val="18"/>
                <w:szCs w:val="18"/>
              </w:rPr>
            </w:pPr>
          </w:p>
          <w:p w:rsidR="00807D25" w:rsidRDefault="00490D5B" w:rsidP="009D0925">
            <w:pPr>
              <w:pStyle w:val="Seo"/>
            </w:pPr>
            <w:r>
              <w:t>Experiê</w:t>
            </w:r>
            <w:r w:rsidR="00807D25">
              <w:t>ncia</w:t>
            </w:r>
          </w:p>
          <w:p w:rsidR="00490D5B" w:rsidRPr="00490D5B" w:rsidRDefault="00490D5B" w:rsidP="00490D5B">
            <w:pPr>
              <w:pStyle w:val="Subseo"/>
            </w:pPr>
            <w:r>
              <w:t>Estágio: técnico em informática</w:t>
            </w:r>
            <w:bookmarkStart w:id="0" w:name="_GoBack"/>
            <w:bookmarkEnd w:id="0"/>
            <w:r>
              <w:t xml:space="preserve"> - 2019</w:t>
            </w:r>
          </w:p>
          <w:p w:rsidR="00807D25" w:rsidRDefault="00490D5B" w:rsidP="00490D5B">
            <w:pPr>
              <w:pStyle w:val="Subseo"/>
            </w:pPr>
            <w:r>
              <w:t>Estágio: auxiliar administrativo no setor de Recursos Humanos – 2018-2019</w:t>
            </w:r>
          </w:p>
          <w:p w:rsidR="00807D25" w:rsidRPr="00807D25" w:rsidRDefault="00807D25" w:rsidP="00807D25">
            <w:pPr>
              <w:rPr>
                <w:color w:val="525A7D" w:themeColor="accent1" w:themeShade="BF"/>
              </w:rPr>
            </w:pPr>
          </w:p>
          <w:p w:rsidR="00807D25" w:rsidRPr="00490D5B" w:rsidRDefault="009D0925" w:rsidP="00490D5B">
            <w:pPr>
              <w:pStyle w:val="Seo"/>
            </w:pPr>
            <w:r>
              <w:t>Outros conhecimentos</w:t>
            </w:r>
          </w:p>
          <w:p w:rsidR="00807D25" w:rsidRDefault="00490D5B" w:rsidP="00490D5B">
            <w:pPr>
              <w:pStyle w:val="Subseo"/>
            </w:pPr>
            <w:r>
              <w:t>Inglês intermediário</w:t>
            </w:r>
          </w:p>
          <w:p w:rsidR="00490D5B" w:rsidRDefault="00490D5B" w:rsidP="00490D5B">
            <w:pPr>
              <w:pStyle w:val="Subseo"/>
            </w:pPr>
          </w:p>
          <w:p w:rsidR="00490D5B" w:rsidRPr="006A5385" w:rsidRDefault="00490D5B" w:rsidP="00490D5B">
            <w:pPr>
              <w:pStyle w:val="Subseo"/>
            </w:pPr>
          </w:p>
          <w:p w:rsidR="008B4DB2" w:rsidRDefault="001D7A8F">
            <w:pPr>
              <w:pStyle w:val="Seo"/>
            </w:pPr>
            <w:r>
              <w:t>Outras informações</w:t>
            </w:r>
          </w:p>
          <w:p w:rsidR="005301ED" w:rsidRPr="00807D25" w:rsidRDefault="00D26C14" w:rsidP="005301ED">
            <w:pPr>
              <w:pStyle w:val="Commarcadores"/>
              <w:numPr>
                <w:ilvl w:val="0"/>
                <w:numId w:val="1"/>
              </w:numPr>
              <w:rPr>
                <w:color w:val="628BAD" w:themeColor="accent2" w:themeShade="BF"/>
              </w:rPr>
            </w:pPr>
            <w:r w:rsidRPr="0034070C">
              <w:rPr>
                <w:rStyle w:val="CardeSubseo"/>
              </w:rPr>
              <w:t>Focado</w:t>
            </w:r>
            <w:r w:rsidR="005301ED" w:rsidRPr="00807D25">
              <w:rPr>
                <w:color w:val="628BAD" w:themeColor="accent2" w:themeShade="BF"/>
              </w:rPr>
              <w:t>;</w:t>
            </w:r>
          </w:p>
          <w:p w:rsidR="008B4DB2" w:rsidRPr="00807D25" w:rsidRDefault="00D26C14" w:rsidP="005301ED">
            <w:pPr>
              <w:pStyle w:val="Commarcadores"/>
              <w:numPr>
                <w:ilvl w:val="0"/>
                <w:numId w:val="1"/>
              </w:numPr>
              <w:rPr>
                <w:color w:val="628BAD" w:themeColor="accent2" w:themeShade="BF"/>
              </w:rPr>
            </w:pPr>
            <w:r w:rsidRPr="0034070C">
              <w:rPr>
                <w:rStyle w:val="CardeSubseo"/>
              </w:rPr>
              <w:t>Flexível</w:t>
            </w:r>
            <w:r w:rsidR="005301ED" w:rsidRPr="00807D25">
              <w:rPr>
                <w:color w:val="628BAD" w:themeColor="accent2" w:themeShade="BF"/>
              </w:rPr>
              <w:t>;</w:t>
            </w:r>
          </w:p>
          <w:p w:rsidR="005301ED" w:rsidRDefault="00D26C14" w:rsidP="00D26C14">
            <w:pPr>
              <w:pStyle w:val="Commarcadores"/>
              <w:numPr>
                <w:ilvl w:val="0"/>
                <w:numId w:val="1"/>
              </w:numPr>
            </w:pPr>
            <w:r w:rsidRPr="0034070C">
              <w:rPr>
                <w:rStyle w:val="CardeSubseo"/>
              </w:rPr>
              <w:t>Equilibrado</w:t>
            </w:r>
            <w:r w:rsidR="005301ED" w:rsidRPr="00807D25">
              <w:rPr>
                <w:color w:val="628BAD" w:themeColor="accent2" w:themeShade="BF"/>
              </w:rPr>
              <w:t>.</w:t>
            </w:r>
          </w:p>
        </w:tc>
      </w:tr>
    </w:tbl>
    <w:tbl>
      <w:tblPr>
        <w:tblStyle w:val="Tabelacomgrade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8B4DB2">
        <w:trPr>
          <w:trHeight w:val="576"/>
          <w:jc w:val="center"/>
        </w:trPr>
        <w:tc>
          <w:tcPr>
            <w:tcW w:w="9576" w:type="dxa"/>
          </w:tcPr>
          <w:p w:rsidR="008B4DB2" w:rsidRPr="000C2771" w:rsidRDefault="008B4DB2">
            <w:pPr>
              <w:rPr>
                <w:sz w:val="10"/>
                <w:szCs w:val="10"/>
              </w:rPr>
            </w:pPr>
          </w:p>
        </w:tc>
      </w:tr>
    </w:tbl>
    <w:p w:rsidR="008B4DB2" w:rsidRPr="000C2771" w:rsidRDefault="008B4DB2" w:rsidP="000C2771">
      <w:pPr>
        <w:rPr>
          <w:sz w:val="10"/>
          <w:szCs w:val="10"/>
        </w:rPr>
      </w:pPr>
    </w:p>
    <w:sectPr w:rsidR="008B4DB2" w:rsidRPr="000C2771" w:rsidSect="005133A7">
      <w:headerReference w:type="even" r:id="rId9"/>
      <w:headerReference w:type="default" r:id="rId10"/>
      <w:footerReference w:type="even" r:id="rId11"/>
      <w:footerReference w:type="default" r:id="rId12"/>
      <w:pgSz w:w="11907" w:h="16839"/>
      <w:pgMar w:top="568" w:right="1418" w:bottom="426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1D4" w:rsidRDefault="00B101D4">
      <w:pPr>
        <w:spacing w:after="0" w:line="240" w:lineRule="auto"/>
      </w:pPr>
      <w:r>
        <w:separator/>
      </w:r>
    </w:p>
  </w:endnote>
  <w:endnote w:type="continuationSeparator" w:id="0">
    <w:p w:rsidR="00B101D4" w:rsidRDefault="00B1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DB2" w:rsidRDefault="00C10CB9">
    <w:pPr>
      <w:pStyle w:val="RodapEsquerdo"/>
    </w:pPr>
    <w:r>
      <w:rPr>
        <w:color w:val="9FB8CD" w:themeColor="accent2"/>
      </w:rPr>
      <w:sym w:font="Wingdings 3" w:char="F07D"/>
    </w:r>
    <w:r>
      <w:t xml:space="preserve"> Página </w:t>
    </w:r>
    <w:r w:rsidR="0003106B">
      <w:fldChar w:fldCharType="begin"/>
    </w:r>
    <w:r w:rsidR="0003106B">
      <w:instrText xml:space="preserve"> PAGE  \* Arabic  \* MERGEFORMAT </w:instrText>
    </w:r>
    <w:r w:rsidR="0003106B">
      <w:fldChar w:fldCharType="separate"/>
    </w:r>
    <w:r w:rsidR="00FA3AEB">
      <w:rPr>
        <w:noProof/>
      </w:rPr>
      <w:t>2</w:t>
    </w:r>
    <w:r w:rsidR="0003106B">
      <w:rPr>
        <w:noProof/>
      </w:rPr>
      <w:fldChar w:fldCharType="end"/>
    </w:r>
    <w:r>
      <w:t xml:space="preserve"> | </w:t>
    </w:r>
    <w:sdt>
      <w:sdtPr>
        <w:id w:val="121446346"/>
        <w:placeholder>
          <w:docPart w:val="63EB9EE6655649188D2CB93FBFE9A83D"/>
        </w:placeholder>
        <w:showingPlcHdr/>
        <w:text/>
      </w:sdtPr>
      <w:sdtEndPr/>
      <w:sdtContent>
        <w:r>
          <w:t>[Digite seu telefone]</w:t>
        </w:r>
      </w:sdtContent>
    </w:sdt>
  </w:p>
  <w:p w:rsidR="008B4DB2" w:rsidRDefault="008B4DB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DB2" w:rsidRDefault="00C10CB9">
    <w:pPr>
      <w:pStyle w:val="RodapDireito"/>
    </w:pPr>
    <w:r>
      <w:rPr>
        <w:color w:val="9FB8CD" w:themeColor="accent2"/>
      </w:rPr>
      <w:sym w:font="Wingdings 3" w:char="F07D"/>
    </w:r>
    <w:r>
      <w:t xml:space="preserve"> Página </w:t>
    </w:r>
    <w:r w:rsidR="0003106B">
      <w:fldChar w:fldCharType="begin"/>
    </w:r>
    <w:r w:rsidR="0003106B">
      <w:instrText xml:space="preserve"> PAGE  \* Arabic  \* MERGEFORMAT </w:instrText>
    </w:r>
    <w:r w:rsidR="0003106B">
      <w:fldChar w:fldCharType="separate"/>
    </w:r>
    <w:r>
      <w:rPr>
        <w:noProof/>
      </w:rPr>
      <w:t>3</w:t>
    </w:r>
    <w:r w:rsidR="0003106B">
      <w:rPr>
        <w:noProof/>
      </w:rPr>
      <w:fldChar w:fldCharType="end"/>
    </w:r>
    <w:r>
      <w:t xml:space="preserve"> | </w:t>
    </w:r>
    <w:sdt>
      <w:sdtPr>
        <w:id w:val="121446365"/>
        <w:placeholder>
          <w:docPart w:val="BBA327CE2EFD4A1996C37F951B5C6FD5"/>
        </w:placeholder>
        <w:temporary/>
        <w:showingPlcHdr/>
        <w:text/>
      </w:sdtPr>
      <w:sdtEndPr/>
      <w:sdtContent>
        <w:r>
          <w:t>[Digite seu endereço de email]</w:t>
        </w:r>
      </w:sdtContent>
    </w:sdt>
  </w:p>
  <w:p w:rsidR="008B4DB2" w:rsidRDefault="008B4D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1D4" w:rsidRDefault="00B101D4">
      <w:pPr>
        <w:spacing w:after="0" w:line="240" w:lineRule="auto"/>
      </w:pPr>
      <w:r>
        <w:separator/>
      </w:r>
    </w:p>
  </w:footnote>
  <w:footnote w:type="continuationSeparator" w:id="0">
    <w:p w:rsidR="00B101D4" w:rsidRDefault="00B10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DB2" w:rsidRDefault="00C10CB9" w:rsidP="000C2771">
    <w:pPr>
      <w:pStyle w:val="SemEspaamento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770587"/>
        <w:placeholder>
          <w:docPart w:val="DF7078307C234876850606BD0EBC7C9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A3AEB">
          <w:t>João Pedro Sena Dainese</w:t>
        </w:r>
      </w:sdtContent>
    </w:sdt>
  </w:p>
  <w:p w:rsidR="008B4DB2" w:rsidRPr="000C2771" w:rsidRDefault="008B4DB2" w:rsidP="00F26982">
    <w:pPr>
      <w:pStyle w:val="SemEspaamento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DB2" w:rsidRDefault="00C10CB9">
    <w:pPr>
      <w:pStyle w:val="CabealhoDireito"/>
      <w:jc w:val="lef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939009"/>
        <w:placeholder>
          <w:docPart w:val="10F25447B0474140BD10A23044F2EA0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A3AEB">
          <w:t>João Pedro Sena Dainese</w:t>
        </w:r>
      </w:sdtContent>
    </w:sdt>
  </w:p>
  <w:p w:rsidR="008B4DB2" w:rsidRDefault="008B4D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Commarcadore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Commarcadore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Commarcador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Commarcadore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ECF724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6935697F"/>
    <w:multiLevelType w:val="hybridMultilevel"/>
    <w:tmpl w:val="D24EBB90"/>
    <w:lvl w:ilvl="0" w:tplc="AB2E95F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D1BE4"/>
    <w:multiLevelType w:val="hybridMultilevel"/>
    <w:tmpl w:val="6CC09842"/>
    <w:lvl w:ilvl="0" w:tplc="3B80F91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GrammaticalErrors/>
  <w:activeWritingStyle w:appName="MSWord" w:lang="pt-BR" w:vendorID="64" w:dllVersion="131078" w:nlCheck="1" w:checkStyle="0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877B64"/>
    <w:rsid w:val="0003106B"/>
    <w:rsid w:val="00094E0D"/>
    <w:rsid w:val="000B2DB7"/>
    <w:rsid w:val="000C2771"/>
    <w:rsid w:val="000E40EB"/>
    <w:rsid w:val="000F15E6"/>
    <w:rsid w:val="00136466"/>
    <w:rsid w:val="001D7A8F"/>
    <w:rsid w:val="002563A9"/>
    <w:rsid w:val="0034070C"/>
    <w:rsid w:val="003B7491"/>
    <w:rsid w:val="00490D5B"/>
    <w:rsid w:val="004E0614"/>
    <w:rsid w:val="005133A7"/>
    <w:rsid w:val="005301ED"/>
    <w:rsid w:val="005577FE"/>
    <w:rsid w:val="005C511C"/>
    <w:rsid w:val="006546FB"/>
    <w:rsid w:val="00663A2B"/>
    <w:rsid w:val="006A5385"/>
    <w:rsid w:val="006E1A73"/>
    <w:rsid w:val="00732D86"/>
    <w:rsid w:val="0076184D"/>
    <w:rsid w:val="00782773"/>
    <w:rsid w:val="00807D25"/>
    <w:rsid w:val="00877B64"/>
    <w:rsid w:val="008B4DB2"/>
    <w:rsid w:val="008B4E34"/>
    <w:rsid w:val="0093470A"/>
    <w:rsid w:val="009D0925"/>
    <w:rsid w:val="009F0F4C"/>
    <w:rsid w:val="00B101D4"/>
    <w:rsid w:val="00B14BA2"/>
    <w:rsid w:val="00B46DED"/>
    <w:rsid w:val="00B97EDB"/>
    <w:rsid w:val="00C10CB9"/>
    <w:rsid w:val="00C45448"/>
    <w:rsid w:val="00C65F21"/>
    <w:rsid w:val="00D26C14"/>
    <w:rsid w:val="00EA50FB"/>
    <w:rsid w:val="00F26982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0843DFA"/>
  <w15:docId w15:val="{FE283C97-9589-4750-A975-4A3288E4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DB2"/>
    <w:rPr>
      <w:rFonts w:eastAsiaTheme="minorEastAsia" w:cstheme="minorBidi"/>
      <w:color w:val="000000" w:themeColor="text1"/>
      <w:sz w:val="20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8B4DB2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4DB2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4DB2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4DB2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4DB2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4DB2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4DB2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4DB2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4DB2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8B4DB2"/>
    <w:pPr>
      <w:spacing w:after="0" w:line="240" w:lineRule="auto"/>
    </w:pPr>
    <w:rPr>
      <w:rFonts w:eastAsiaTheme="minorEastAsia" w:cstheme="minorBidi"/>
      <w:lang w:val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basedOn w:val="Normal"/>
    <w:link w:val="SemEspaamentoChar"/>
    <w:uiPriority w:val="99"/>
    <w:qFormat/>
    <w:rsid w:val="008B4DB2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8B4DB2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B4DB2"/>
    <w:rPr>
      <w:color w:val="000000" w:themeColor="text1"/>
      <w:sz w:val="20"/>
    </w:rPr>
  </w:style>
  <w:style w:type="paragraph" w:styleId="Rodap">
    <w:name w:val="footer"/>
    <w:basedOn w:val="Normal"/>
    <w:link w:val="RodapChar"/>
    <w:uiPriority w:val="99"/>
    <w:unhideWhenUsed/>
    <w:rsid w:val="008B4DB2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8B4DB2"/>
    <w:rPr>
      <w:color w:val="000000" w:themeColor="text1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4DB2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4DB2"/>
    <w:rPr>
      <w:rFonts w:eastAsiaTheme="minorEastAsia" w:hAnsi="Tahoma" w:cstheme="minorBidi"/>
      <w:color w:val="000000" w:themeColor="text1"/>
      <w:sz w:val="16"/>
      <w:szCs w:val="16"/>
      <w:lang w:val="pt-BR"/>
    </w:rPr>
  </w:style>
  <w:style w:type="paragraph" w:styleId="Commarcadores">
    <w:name w:val="List Bullet"/>
    <w:basedOn w:val="Normal"/>
    <w:uiPriority w:val="36"/>
    <w:unhideWhenUsed/>
    <w:qFormat/>
    <w:rsid w:val="008B4DB2"/>
    <w:pPr>
      <w:numPr>
        <w:numId w:val="2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8B4DB2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o">
    <w:name w:val="Subseção"/>
    <w:basedOn w:val="Normal"/>
    <w:link w:val="CardeSubseo"/>
    <w:uiPriority w:val="3"/>
    <w:qFormat/>
    <w:rsid w:val="008B4DB2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8B4DB2"/>
    <w:rPr>
      <w:i/>
      <w:iCs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sid w:val="008B4DB2"/>
    <w:rPr>
      <w:i/>
      <w:iCs/>
      <w:color w:val="7F7F7F" w:themeColor="background1" w:themeShade="7F"/>
      <w:sz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4DB2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rsid w:val="008B4DB2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unhideWhenUsed/>
    <w:qFormat/>
    <w:rsid w:val="008B4DB2"/>
    <w:pPr>
      <w:numPr>
        <w:numId w:val="22"/>
      </w:numPr>
      <w:spacing w:after="120"/>
      <w:contextualSpacing/>
    </w:pPr>
  </w:style>
  <w:style w:type="character" w:styleId="Hyperlink">
    <w:name w:val="Hyperlink"/>
    <w:basedOn w:val="Fontepargpadro"/>
    <w:uiPriority w:val="99"/>
    <w:unhideWhenUsed/>
    <w:rsid w:val="008B4DB2"/>
    <w:rPr>
      <w:color w:val="B292CA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8B4DB2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pt-BR"/>
    </w:rPr>
  </w:style>
  <w:style w:type="paragraph" w:styleId="Legenda">
    <w:name w:val="caption"/>
    <w:basedOn w:val="Normal"/>
    <w:next w:val="Normal"/>
    <w:uiPriority w:val="35"/>
    <w:unhideWhenUsed/>
    <w:rsid w:val="008B4DB2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e">
    <w:name w:val="Emphasis"/>
    <w:uiPriority w:val="20"/>
    <w:qFormat/>
    <w:rsid w:val="008B4DB2"/>
    <w:rPr>
      <w:rFonts w:eastAsiaTheme="minorEastAsia" w:cstheme="minorBidi"/>
      <w:b/>
      <w:bCs/>
      <w:i/>
      <w:iCs/>
      <w:spacing w:val="0"/>
      <w:szCs w:val="20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99"/>
    <w:rsid w:val="008B4DB2"/>
    <w:rPr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semiHidden/>
    <w:rsid w:val="008B4DB2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4DB2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4DB2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4DB2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4DB2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4DB2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4DB2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4DB2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8B4DB2"/>
    <w:rPr>
      <w:b/>
      <w:bCs/>
      <w:i/>
      <w:iCs/>
      <w:color w:val="BAC737" w:themeColor="accent3" w:themeShade="BF"/>
      <w:sz w:val="20"/>
    </w:rPr>
  </w:style>
  <w:style w:type="paragraph" w:styleId="CitaoIntensa">
    <w:name w:val="Intense Quote"/>
    <w:basedOn w:val="Normal"/>
    <w:link w:val="CitaoIntensaChar"/>
    <w:uiPriority w:val="30"/>
    <w:qFormat/>
    <w:rsid w:val="008B4DB2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4DB2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sid w:val="008B4DB2"/>
    <w:rPr>
      <w:b/>
      <w:bCs/>
      <w:color w:val="525A7D" w:themeColor="accent1" w:themeShade="BF"/>
      <w:sz w:val="20"/>
      <w:u w:val="single"/>
    </w:rPr>
  </w:style>
  <w:style w:type="paragraph" w:styleId="Commarcadores3">
    <w:name w:val="List Bullet 3"/>
    <w:basedOn w:val="Normal"/>
    <w:uiPriority w:val="36"/>
    <w:unhideWhenUsed/>
    <w:qFormat/>
    <w:rsid w:val="008B4DB2"/>
    <w:pPr>
      <w:numPr>
        <w:numId w:val="23"/>
      </w:numPr>
      <w:spacing w:after="120"/>
      <w:contextualSpacing/>
    </w:pPr>
  </w:style>
  <w:style w:type="paragraph" w:styleId="Commarcadores4">
    <w:name w:val="List Bullet 4"/>
    <w:basedOn w:val="Normal"/>
    <w:uiPriority w:val="36"/>
    <w:unhideWhenUsed/>
    <w:qFormat/>
    <w:rsid w:val="008B4DB2"/>
    <w:pPr>
      <w:numPr>
        <w:numId w:val="24"/>
      </w:numPr>
      <w:spacing w:after="120"/>
      <w:contextualSpacing/>
    </w:pPr>
  </w:style>
  <w:style w:type="paragraph" w:styleId="Commarcadores5">
    <w:name w:val="List Bullet 5"/>
    <w:basedOn w:val="Normal"/>
    <w:uiPriority w:val="36"/>
    <w:unhideWhenUsed/>
    <w:qFormat/>
    <w:rsid w:val="008B4DB2"/>
    <w:pPr>
      <w:numPr>
        <w:numId w:val="25"/>
      </w:numPr>
      <w:spacing w:after="120"/>
      <w:contextualSpacing/>
    </w:pPr>
  </w:style>
  <w:style w:type="character" w:styleId="Forte">
    <w:name w:val="Strong"/>
    <w:uiPriority w:val="22"/>
    <w:qFormat/>
    <w:rsid w:val="008B4DB2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pt-BR"/>
    </w:rPr>
  </w:style>
  <w:style w:type="character" w:styleId="nfaseSutil">
    <w:name w:val="Subtle Emphasis"/>
    <w:basedOn w:val="Fontepargpadro"/>
    <w:uiPriority w:val="19"/>
    <w:qFormat/>
    <w:rsid w:val="008B4DB2"/>
    <w:rPr>
      <w:i/>
      <w:iCs/>
      <w:color w:val="737373" w:themeColor="text1" w:themeTint="8C"/>
      <w:kern w:val="16"/>
      <w:sz w:val="20"/>
    </w:rPr>
  </w:style>
  <w:style w:type="character" w:styleId="RefernciaSutil">
    <w:name w:val="Subtle Reference"/>
    <w:basedOn w:val="Fontepargpadro"/>
    <w:uiPriority w:val="31"/>
    <w:qFormat/>
    <w:rsid w:val="008B4DB2"/>
    <w:rPr>
      <w:color w:val="737373" w:themeColor="text1" w:themeTint="8C"/>
      <w:sz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8B4DB2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8B4DB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8B4DB2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8B4DB2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8B4DB2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8B4DB2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8B4DB2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8B4DB2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8B4DB2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EndereodoRemetente">
    <w:name w:val="Endereço do Remetente"/>
    <w:basedOn w:val="SemEspaamento"/>
    <w:link w:val="CardeEndereodoRemetente"/>
    <w:uiPriority w:val="2"/>
    <w:unhideWhenUsed/>
    <w:qFormat/>
    <w:rsid w:val="008B4DB2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8B4DB2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8B4DB2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8B4DB2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sid w:val="008B4DB2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sid w:val="008B4DB2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sid w:val="008B4DB2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sid w:val="008B4DB2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2"/>
    <w:rsid w:val="008B4DB2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sid w:val="008B4DB2"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sid w:val="008B4DB2"/>
    <w:rPr>
      <w:b w:val="0"/>
      <w:color w:val="727CA3" w:themeColor="accent1"/>
      <w:sz w:val="18"/>
      <w:szCs w:val="18"/>
    </w:rPr>
  </w:style>
  <w:style w:type="paragraph" w:customStyle="1" w:styleId="TextodaSubseo">
    <w:name w:val="Texto da Subseção"/>
    <w:basedOn w:val="Normal"/>
    <w:uiPriority w:val="5"/>
    <w:qFormat/>
    <w:rsid w:val="008B4DB2"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sid w:val="008B4DB2"/>
    <w:rPr>
      <w:rFonts w:asciiTheme="majorHAnsi" w:eastAsiaTheme="majorEastAsia" w:hAnsiTheme="majorHAnsi" w:cstheme="majorBidi"/>
      <w:b/>
      <w:bCs/>
      <w:color w:val="727CA3" w:themeColor="accent1"/>
      <w:sz w:val="18"/>
      <w:szCs w:val="18"/>
      <w:lang w:val="pt-BR"/>
    </w:rPr>
  </w:style>
  <w:style w:type="paragraph" w:customStyle="1" w:styleId="PginadoePrimeiroRodap">
    <w:name w:val="Página doe Primeiro Rodapé"/>
    <w:basedOn w:val="Rodap"/>
    <w:uiPriority w:val="34"/>
    <w:rsid w:val="008B4DB2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iraPginadoCabealho">
    <w:name w:val="Primeira Página do Cabeçalho"/>
    <w:basedOn w:val="Cabealho"/>
    <w:qFormat/>
    <w:rsid w:val="008B4DB2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rsid w:val="008B4DB2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CabealhoEsquerdo">
    <w:name w:val="Cabeçalho Esquerdo"/>
    <w:basedOn w:val="Cabealho"/>
    <w:uiPriority w:val="35"/>
    <w:unhideWhenUsed/>
    <w:qFormat/>
    <w:rsid w:val="008B4DB2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unhideWhenUsed/>
    <w:qFormat/>
    <w:rsid w:val="008B4DB2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CabealhoDireito">
    <w:name w:val="Cabeçalho Direito"/>
    <w:basedOn w:val="Cabealho"/>
    <w:uiPriority w:val="35"/>
    <w:unhideWhenUsed/>
    <w:qFormat/>
    <w:rsid w:val="008B4DB2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unhideWhenUsed/>
    <w:qFormat/>
    <w:rsid w:val="008B4DB2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Destinatrio1">
    <w:name w:val="Destinatário1"/>
    <w:basedOn w:val="SemEspaamento"/>
    <w:uiPriority w:val="1"/>
    <w:qFormat/>
    <w:rsid w:val="008B4DB2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erias.com.br/educacao/o-que-e-grau-de-instruca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6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699686E0F846268E667A24949A31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5EBC8E-E7C5-4250-ABA6-BB45F466EBE7}"/>
      </w:docPartPr>
      <w:docPartBody>
        <w:p w:rsidR="006C77D5" w:rsidRDefault="004355C4">
          <w:pPr>
            <w:pStyle w:val="91699686E0F846268E667A24949A31AE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24DDBE7ECD4C42308B6CD155BBD38E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FCF333-99AC-4753-9783-752A98B57C50}"/>
      </w:docPartPr>
      <w:docPartBody>
        <w:p w:rsidR="006C77D5" w:rsidRDefault="004355C4">
          <w:pPr>
            <w:pStyle w:val="24DDBE7ECD4C42308B6CD155BBD38E42"/>
          </w:pPr>
          <w:r>
            <w:t>[Digite seu nome]</w:t>
          </w:r>
        </w:p>
      </w:docPartBody>
    </w:docPart>
    <w:docPart>
      <w:docPartPr>
        <w:name w:val="DF7078307C234876850606BD0EBC7C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93E592-3681-492C-B14C-60227BFED436}"/>
      </w:docPartPr>
      <w:docPartBody>
        <w:p w:rsidR="006C77D5" w:rsidRDefault="004355C4">
          <w:pPr>
            <w:pStyle w:val="DF7078307C234876850606BD0EBC7C9D"/>
          </w:pPr>
          <w:r>
            <w:t>[Digite o nome do autor]</w:t>
          </w:r>
        </w:p>
      </w:docPartBody>
    </w:docPart>
    <w:docPart>
      <w:docPartPr>
        <w:name w:val="10F25447B0474140BD10A23044F2EA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BCB88B-26E4-4342-BA48-982801D168FC}"/>
      </w:docPartPr>
      <w:docPartBody>
        <w:p w:rsidR="006C77D5" w:rsidRDefault="004355C4">
          <w:pPr>
            <w:pStyle w:val="10F25447B0474140BD10A23044F2EA0E"/>
          </w:pPr>
          <w:r>
            <w:t>[Digite o nome do autor]</w:t>
          </w:r>
        </w:p>
      </w:docPartBody>
    </w:docPart>
    <w:docPart>
      <w:docPartPr>
        <w:name w:val="63EB9EE6655649188D2CB93FBFE9A8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1AFCCC-17AF-4C70-AA98-57EEC252AFE3}"/>
      </w:docPartPr>
      <w:docPartBody>
        <w:p w:rsidR="006C77D5" w:rsidRDefault="004355C4">
          <w:pPr>
            <w:pStyle w:val="63EB9EE6655649188D2CB93FBFE9A83D"/>
          </w:pPr>
          <w:r>
            <w:t>[Digite seu telefone]</w:t>
          </w:r>
        </w:p>
      </w:docPartBody>
    </w:docPart>
    <w:docPart>
      <w:docPartPr>
        <w:name w:val="BBA327CE2EFD4A1996C37F951B5C6F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39219F-B71A-4780-AEB0-A9523448C41E}"/>
      </w:docPartPr>
      <w:docPartBody>
        <w:p w:rsidR="006C77D5" w:rsidRDefault="004355C4">
          <w:pPr>
            <w:pStyle w:val="BBA327CE2EFD4A1996C37F951B5C6FD5"/>
          </w:pPr>
          <w:r>
            <w:t>[Digite seu endereço de 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355C4"/>
    <w:rsid w:val="000B4C46"/>
    <w:rsid w:val="00353B78"/>
    <w:rsid w:val="003E3943"/>
    <w:rsid w:val="004355C4"/>
    <w:rsid w:val="00490E5D"/>
    <w:rsid w:val="006C77D5"/>
    <w:rsid w:val="00A36717"/>
    <w:rsid w:val="00DB5FF3"/>
    <w:rsid w:val="00F90F32"/>
    <w:rsid w:val="00FC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7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6C77D5"/>
    <w:rPr>
      <w:rFonts w:eastAsiaTheme="minorEastAsia" w:cstheme="minorBidi"/>
      <w:bCs w:val="0"/>
      <w:iCs w:val="0"/>
      <w:color w:val="808080"/>
      <w:szCs w:val="20"/>
      <w:lang w:val="pt-BR"/>
    </w:rPr>
  </w:style>
  <w:style w:type="paragraph" w:customStyle="1" w:styleId="91699686E0F846268E667A24949A31AE">
    <w:name w:val="91699686E0F846268E667A24949A31AE"/>
    <w:rsid w:val="006C77D5"/>
  </w:style>
  <w:style w:type="paragraph" w:customStyle="1" w:styleId="24DDBE7ECD4C42308B6CD155BBD38E42">
    <w:name w:val="24DDBE7ECD4C42308B6CD155BBD38E42"/>
    <w:rsid w:val="006C77D5"/>
  </w:style>
  <w:style w:type="paragraph" w:customStyle="1" w:styleId="7624804E2DB14CC586978168E39455AE">
    <w:name w:val="7624804E2DB14CC586978168E39455AE"/>
    <w:rsid w:val="006C77D5"/>
  </w:style>
  <w:style w:type="paragraph" w:customStyle="1" w:styleId="D3B8783CC18C4E549E3B0079DD6B06FE">
    <w:name w:val="D3B8783CC18C4E549E3B0079DD6B06FE"/>
    <w:rsid w:val="006C77D5"/>
  </w:style>
  <w:style w:type="paragraph" w:customStyle="1" w:styleId="D0E9AC3ACBF047D5B3A3E8EB18A1A185">
    <w:name w:val="D0E9AC3ACBF047D5B3A3E8EB18A1A185"/>
    <w:rsid w:val="006C77D5"/>
  </w:style>
  <w:style w:type="paragraph" w:customStyle="1" w:styleId="EF491E6F59FD4F40A2B616DA681D513C">
    <w:name w:val="EF491E6F59FD4F40A2B616DA681D513C"/>
    <w:rsid w:val="006C77D5"/>
  </w:style>
  <w:style w:type="paragraph" w:customStyle="1" w:styleId="AC9543523C6D46708F8A05DBBAFF3660">
    <w:name w:val="AC9543523C6D46708F8A05DBBAFF3660"/>
    <w:rsid w:val="006C77D5"/>
  </w:style>
  <w:style w:type="paragraph" w:customStyle="1" w:styleId="4442246E1110485DAD33876B628DBD2F">
    <w:name w:val="4442246E1110485DAD33876B628DBD2F"/>
    <w:rsid w:val="006C77D5"/>
  </w:style>
  <w:style w:type="paragraph" w:customStyle="1" w:styleId="CEC79EC1446F4FAAA9C3FA6056C2EF4A">
    <w:name w:val="CEC79EC1446F4FAAA9C3FA6056C2EF4A"/>
    <w:rsid w:val="006C77D5"/>
  </w:style>
  <w:style w:type="paragraph" w:customStyle="1" w:styleId="EBA9B556855C4257A5B42AB86C01B44D">
    <w:name w:val="EBA9B556855C4257A5B42AB86C01B44D"/>
    <w:rsid w:val="006C77D5"/>
  </w:style>
  <w:style w:type="paragraph" w:customStyle="1" w:styleId="Subseo">
    <w:name w:val="Subseção"/>
    <w:basedOn w:val="Normal"/>
    <w:link w:val="CardeSubseo"/>
    <w:uiPriority w:val="3"/>
    <w:qFormat/>
    <w:rsid w:val="006C77D5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5B9BD5" w:themeColor="accent1"/>
      <w:sz w:val="18"/>
      <w:szCs w:val="18"/>
      <w:lang w:eastAsia="en-US"/>
    </w:rPr>
  </w:style>
  <w:style w:type="character" w:customStyle="1" w:styleId="CardeSubseo">
    <w:name w:val="Car de Subseção"/>
    <w:basedOn w:val="Fontepargpadro"/>
    <w:link w:val="Subseo"/>
    <w:uiPriority w:val="3"/>
    <w:rsid w:val="006C77D5"/>
    <w:rPr>
      <w:rFonts w:asciiTheme="majorHAnsi" w:eastAsiaTheme="majorEastAsia" w:hAnsiTheme="majorHAnsi" w:cstheme="majorBidi"/>
      <w:b/>
      <w:bCs/>
      <w:color w:val="5B9BD5" w:themeColor="accent1"/>
      <w:sz w:val="18"/>
      <w:szCs w:val="18"/>
      <w:lang w:eastAsia="en-US"/>
    </w:rPr>
  </w:style>
  <w:style w:type="paragraph" w:customStyle="1" w:styleId="C7C9980C137C4180B132E8B7B1DC7F27">
    <w:name w:val="C7C9980C137C4180B132E8B7B1DC7F27"/>
    <w:rsid w:val="006C77D5"/>
  </w:style>
  <w:style w:type="paragraph" w:customStyle="1" w:styleId="BDD01E30B3FC47DD8E1CDB9CC0DC5347">
    <w:name w:val="BDD01E30B3FC47DD8E1CDB9CC0DC5347"/>
    <w:rsid w:val="006C77D5"/>
  </w:style>
  <w:style w:type="paragraph" w:customStyle="1" w:styleId="74E52E7E9D9D49B183C126F3F8DFDF4C">
    <w:name w:val="74E52E7E9D9D49B183C126F3F8DFDF4C"/>
    <w:rsid w:val="006C77D5"/>
  </w:style>
  <w:style w:type="paragraph" w:customStyle="1" w:styleId="20BFB13751A049D390C7CC3C1284D7C7">
    <w:name w:val="20BFB13751A049D390C7CC3C1284D7C7"/>
    <w:rsid w:val="006C77D5"/>
  </w:style>
  <w:style w:type="paragraph" w:customStyle="1" w:styleId="0AF159F36D0D423B8979B52F48CECFDB">
    <w:name w:val="0AF159F36D0D423B8979B52F48CECFDB"/>
    <w:rsid w:val="006C77D5"/>
  </w:style>
  <w:style w:type="paragraph" w:customStyle="1" w:styleId="B19DE41BD24F44FB8EAC9BB4AF3A0357">
    <w:name w:val="B19DE41BD24F44FB8EAC9BB4AF3A0357"/>
    <w:rsid w:val="006C77D5"/>
  </w:style>
  <w:style w:type="paragraph" w:customStyle="1" w:styleId="F166259AAB494A6F835B7F218390D2EB">
    <w:name w:val="F166259AAB494A6F835B7F218390D2EB"/>
    <w:rsid w:val="006C77D5"/>
  </w:style>
  <w:style w:type="paragraph" w:customStyle="1" w:styleId="DF7078307C234876850606BD0EBC7C9D">
    <w:name w:val="DF7078307C234876850606BD0EBC7C9D"/>
    <w:rsid w:val="006C77D5"/>
  </w:style>
  <w:style w:type="paragraph" w:customStyle="1" w:styleId="10F25447B0474140BD10A23044F2EA0E">
    <w:name w:val="10F25447B0474140BD10A23044F2EA0E"/>
    <w:rsid w:val="006C77D5"/>
  </w:style>
  <w:style w:type="paragraph" w:customStyle="1" w:styleId="63EB9EE6655649188D2CB93FBFE9A83D">
    <w:name w:val="63EB9EE6655649188D2CB93FBFE9A83D"/>
    <w:rsid w:val="006C77D5"/>
  </w:style>
  <w:style w:type="paragraph" w:customStyle="1" w:styleId="BBA327CE2EFD4A1996C37F951B5C6FD5">
    <w:name w:val="BBA327CE2EFD4A1996C37F951B5C6FD5"/>
    <w:rsid w:val="006C77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142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 Sena Dainese</dc:creator>
  <cp:lastModifiedBy>UNASP-HT - João Pedro Sena Dainese</cp:lastModifiedBy>
  <cp:revision>17</cp:revision>
  <dcterms:created xsi:type="dcterms:W3CDTF">2018-01-11T22:12:00Z</dcterms:created>
  <dcterms:modified xsi:type="dcterms:W3CDTF">2019-03-14T23:14:00Z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